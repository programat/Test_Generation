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№1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49/54;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17/18.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0.288;</w:t>
            </w:r>
          </w:p>
        </w:tc>
        <w:tc>
          <w:tcPr>
            <w:tcW w:type="dxa" w:w="2493"/>
          </w:tcPr>
          <w:p>
            <w:r>
              <w:t>б) 0.945;</w:t>
            </w:r>
          </w:p>
        </w:tc>
        <w:tc>
          <w:tcPr>
            <w:tcW w:type="dxa" w:w="2493"/>
          </w:tcPr>
          <w:p>
            <w:r>
              <w:t>в) 0.055;</w:t>
            </w:r>
          </w:p>
        </w:tc>
        <w:tc>
          <w:tcPr>
            <w:tcW w:type="dxa" w:w="2493"/>
          </w:tcPr>
          <w:p>
            <w:r>
              <w:t>г) 0.82.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57 % всех зарплат разнорабочим, а 43 %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0.123;</w:t>
            </w:r>
          </w:p>
        </w:tc>
        <w:tc>
          <w:tcPr>
            <w:tcW w:type="dxa" w:w="2493"/>
          </w:tcPr>
          <w:p>
            <w:r>
              <w:t>б) 0.877;</w:t>
            </w:r>
          </w:p>
        </w:tc>
        <w:tc>
          <w:tcPr>
            <w:tcW w:type="dxa" w:w="2493"/>
          </w:tcPr>
          <w:p>
            <w:r>
              <w:t>в) 0.757;</w:t>
            </w:r>
          </w:p>
        </w:tc>
        <w:tc>
          <w:tcPr>
            <w:tcW w:type="dxa" w:w="2493"/>
          </w:tcPr>
          <w:p>
            <w:r>
              <w:t>г) 0.243.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3 белых и по 7 черных котят, и пять коробок, в которых сидят по 5 белых и по 5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0.495;</w:t>
            </w:r>
          </w:p>
        </w:tc>
        <w:tc>
          <w:tcPr>
            <w:tcW w:type="dxa" w:w="2493"/>
          </w:tcPr>
          <w:p>
            <w:r>
              <w:t>б) 0.375;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0.51;</w:t>
            </w:r>
          </w:p>
        </w:tc>
        <w:tc>
          <w:tcPr>
            <w:tcW w:type="dxa" w:w="2493"/>
          </w:tcPr>
          <w:p>
            <w:r>
              <w:t>б) 0.29;</w:t>
            </w:r>
          </w:p>
        </w:tc>
        <w:tc>
          <w:tcPr>
            <w:tcW w:type="dxa" w:w="2493"/>
          </w:tcPr>
          <w:p>
            <w:r>
              <w:t>в) 0.19;</w:t>
            </w:r>
          </w:p>
        </w:tc>
        <w:tc>
          <w:tcPr>
            <w:tcW w:type="dxa" w:w="2493"/>
          </w:tcPr>
          <w:p>
            <w:r>
              <w:t>г) 0.68.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0.18; c = 0.18;</w:t>
            </w:r>
          </w:p>
        </w:tc>
        <w:tc>
          <w:tcPr>
            <w:tcW w:type="dxa" w:w="4986"/>
          </w:tcPr>
          <w:p>
            <w:r>
              <w:t>б) a = 0.22; b = 0.19; c = 0.14;</w:t>
            </w:r>
          </w:p>
        </w:tc>
      </w:tr>
      <w:tr>
        <w:tc>
          <w:tcPr>
            <w:tcW w:type="dxa" w:w="4986"/>
          </w:tcPr>
          <w:p>
            <w:r>
              <w:t>в) a = 0.23; b = 0.24; c = 0.19;</w:t>
            </w:r>
          </w:p>
        </w:tc>
        <w:tc>
          <w:tcPr>
            <w:tcW w:type="dxa" w:w="4986"/>
          </w:tcPr>
          <w:p>
            <w:r>
              <w:t>г) a = 0.21; b = 0.15;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7</m:t>
                  </m:r>
                </m:num>
                <m:den>
                  <m:r>
                    <m:rPr>
                      <m:sty m:val="p"/>
                    </m:rPr>
                    <m:t>263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0.33;</w:t>
            </w:r>
          </w:p>
        </w:tc>
        <w:tc>
          <w:tcPr>
            <w:tcW w:type="dxa" w:w="2493"/>
          </w:tcPr>
          <w:p>
            <w:r>
              <w:t>в) 0.67;</w:t>
            </w:r>
          </w:p>
        </w:tc>
        <w:tc>
          <w:tcPr>
            <w:tcW w:type="dxa" w:w="2493"/>
          </w:tcPr>
          <w:p>
            <w:r>
              <w:t>г) 0.54.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75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rPr>
                      <m:sty m:val="p"/>
                    </m:rPr>
                    <m:t>75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49.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49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98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71/72;</w:t>
            </w:r>
          </w:p>
        </w:tc>
        <w:tc>
          <w:tcPr>
            <w:tcW w:type="dxa" w:w="2493"/>
          </w:tcPr>
          <w:p>
            <w:r>
              <w:t>в) 215/216;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0,2; во втором – 0,5; в третьем – 0,55.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0.055;</w:t>
            </w:r>
          </w:p>
        </w:tc>
        <w:tc>
          <w:tcPr>
            <w:tcW w:type="dxa" w:w="2493"/>
          </w:tcPr>
          <w:p>
            <w:r>
              <w:t>б) 0.82;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0.945.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0.111;</w:t>
            </w:r>
          </w:p>
        </w:tc>
        <w:tc>
          <w:tcPr>
            <w:tcW w:type="dxa" w:w="2493"/>
          </w:tcPr>
          <w:p>
            <w:r>
              <w:t>б) 0.889;</w:t>
            </w:r>
          </w:p>
        </w:tc>
        <w:tc>
          <w:tcPr>
            <w:tcW w:type="dxa" w:w="2493"/>
          </w:tcPr>
          <w:p>
            <w:r>
              <w:t>в) 0.231;</w:t>
            </w:r>
          </w:p>
        </w:tc>
        <w:tc>
          <w:tcPr>
            <w:tcW w:type="dxa" w:w="2493"/>
          </w:tcPr>
          <w:p>
            <w:r>
              <w:t>г) 0.769.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0.06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0.71;</w:t>
            </w:r>
          </w:p>
        </w:tc>
        <w:tc>
          <w:tcPr>
            <w:tcW w:type="dxa" w:w="2493"/>
          </w:tcPr>
          <w:p>
            <w:r>
              <w:t>б) 0.57;</w:t>
            </w:r>
          </w:p>
        </w:tc>
        <w:tc>
          <w:tcPr>
            <w:tcW w:type="dxa" w:w="2493"/>
          </w:tcPr>
          <w:p>
            <w:r>
              <w:t>в) 0.23;</w:t>
            </w:r>
          </w:p>
        </w:tc>
        <w:tc>
          <w:tcPr>
            <w:tcW w:type="dxa" w:w="2493"/>
          </w:tcPr>
          <w:p>
            <w:r>
              <w:t>г) 0.28.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0.23; b = 0.17; c = 0.21;</w:t>
            </w:r>
          </w:p>
        </w:tc>
        <w:tc>
          <w:tcPr>
            <w:tcW w:type="dxa" w:w="4986"/>
          </w:tcPr>
          <w:p>
            <w:r>
              <w:t>б) a = 0.2; b = 0.18; c = 0.16;</w:t>
            </w:r>
          </w:p>
        </w:tc>
      </w:tr>
      <w:tr>
        <w:tc>
          <w:tcPr>
            <w:tcW w:type="dxa" w:w="4986"/>
          </w:tcPr>
          <w:p>
            <w:r>
              <w:t>в) a = 0.13; b = 0.16; c = 0.21;</w:t>
            </w:r>
          </w:p>
        </w:tc>
        <w:tc>
          <w:tcPr>
            <w:tcW w:type="dxa" w:w="4986"/>
          </w:tcPr>
          <w:p>
            <w:r>
              <w:t>г) a = 0.14; b = 0.19; c = 0.19.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98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5π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4786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4786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2385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2385</m:t>
                  </m:r>
                </m:num>
                <m:den>
                  <m:r>
                    <m:rPr>
                      <m:sty m:val="p"/>
                    </m:rPr>
                    <m:t>5767186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343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2401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x≤7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&gt;7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4.04.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0.16.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5</m:t>
                      </m:r>
                    </m:sup>
                  </m:sSup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199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27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0,55; во втором – 0,3;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0.142;</w:t>
            </w:r>
          </w:p>
        </w:tc>
        <w:tc>
          <w:tcPr>
            <w:tcW w:type="dxa" w:w="2493"/>
          </w:tcPr>
          <w:p>
            <w:r>
              <w:t>б) 0.066;</w:t>
            </w:r>
          </w:p>
        </w:tc>
        <w:tc>
          <w:tcPr>
            <w:tcW w:type="dxa" w:w="2493"/>
          </w:tcPr>
          <w:p>
            <w:r>
              <w:t>в) 0.811;</w:t>
            </w:r>
          </w:p>
        </w:tc>
        <w:tc>
          <w:tcPr>
            <w:tcW w:type="dxa" w:w="2493"/>
          </w:tcPr>
          <w:p>
            <w:r>
              <w:t>г) 0.934.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50 % всех зарплат разнорабочим, а 50 %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0.92;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0.8;</w:t>
            </w:r>
          </w:p>
        </w:tc>
        <w:tc>
          <w:tcPr>
            <w:tcW w:type="dxa" w:w="2493"/>
          </w:tcPr>
          <w:p>
            <w:r>
              <w:t>г) 0.08.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5 белых и по 5 черных котят, и шесть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0.745;</w:t>
            </w:r>
          </w:p>
        </w:tc>
        <w:tc>
          <w:tcPr>
            <w:tcW w:type="dxa" w:w="2493"/>
          </w:tcPr>
          <w:p>
            <w:r>
              <w:t>в) 0.625;</w:t>
            </w:r>
          </w:p>
        </w:tc>
        <w:tc>
          <w:tcPr>
            <w:tcW w:type="dxa" w:w="2493"/>
          </w:tcPr>
          <w:p>
            <w:r>
              <w:t>г) 0.375.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0.78;</w:t>
            </w:r>
          </w:p>
        </w:tc>
        <w:tc>
          <w:tcPr>
            <w:tcW w:type="dxa" w:w="2493"/>
          </w:tcPr>
          <w:p>
            <w:r>
              <w:t>б) 0.69;</w:t>
            </w:r>
          </w:p>
        </w:tc>
        <w:tc>
          <w:tcPr>
            <w:tcW w:type="dxa" w:w="2493"/>
          </w:tcPr>
          <w:p>
            <w:r>
              <w:t>в) 0.18;</w:t>
            </w:r>
          </w:p>
        </w:tc>
        <w:tc>
          <w:tcPr>
            <w:tcW w:type="dxa" w:w="2493"/>
          </w:tcPr>
          <w:p>
            <w:r>
              <w:t>г) 0.47.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0.19; b = 0.14; c = 0.21;</w:t>
            </w:r>
          </w:p>
        </w:tc>
        <w:tc>
          <w:tcPr>
            <w:tcW w:type="dxa" w:w="4986"/>
          </w:tcPr>
          <w:p>
            <w:r>
              <w:t>б) a = 0.15; b = 0.19; c = 0.17;</w:t>
            </w:r>
          </w:p>
        </w:tc>
      </w:tr>
      <w:tr>
        <w:tc>
          <w:tcPr>
            <w:tcW w:type="dxa" w:w="4986"/>
          </w:tcPr>
          <w:p>
            <w:r>
              <w:t>в) a = 0.13; b = 0.26; c = 0.21;</w:t>
            </w:r>
          </w:p>
        </w:tc>
        <w:tc>
          <w:tcPr>
            <w:tcW w:type="dxa" w:w="4986"/>
          </w:tcPr>
          <w:p>
            <w:r>
              <w:t>г) a = 0.17; b = 0.14; c = 0.18.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33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7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</m:t>
                  </m:r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-33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7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16807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7744</m:t>
                  </m:r>
                </m:num>
                <m:den>
                  <m:r>
                    <m:rPr>
                      <m:sty m:val="p"/>
                    </m:rPr>
                    <m:t>16807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16807</m:t>
                  </m:r>
                </m:num>
                <m:den>
                  <m:r>
                    <m:rPr>
                      <m:sty m:val="p"/>
                    </m:rPr>
                    <m:t>24551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24551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7744</m:t>
                  </m:r>
                </m:num>
                <m:den>
                  <m:r>
                    <m:rPr>
                      <m:sty m:val="p"/>
                    </m:rPr>
                    <m:t>282482993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0.27;</w:t>
            </w:r>
          </w:p>
        </w:tc>
        <w:tc>
          <w:tcPr>
            <w:tcW w:type="dxa" w:w="2493"/>
          </w:tcPr>
          <w:p>
            <w:r>
              <w:t>б) 0.46;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0.64.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64.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0.198;</w:t>
            </w:r>
          </w:p>
        </w:tc>
        <w:tc>
          <w:tcPr>
            <w:tcW w:type="dxa" w:w="2493"/>
          </w:tcPr>
          <w:p>
            <w:r>
              <w:t>б) 0.769;</w:t>
            </w:r>
          </w:p>
        </w:tc>
        <w:tc>
          <w:tcPr>
            <w:tcW w:type="dxa" w:w="2493"/>
          </w:tcPr>
          <w:p>
            <w:r>
              <w:t>в) 0.946;</w:t>
            </w:r>
          </w:p>
        </w:tc>
        <w:tc>
          <w:tcPr>
            <w:tcW w:type="dxa" w:w="2493"/>
          </w:tcPr>
          <w:p>
            <w:r>
              <w:t>г) 0.054.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59 % всех зарплат разнорабочим, а 41 %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0.902;</w:t>
            </w:r>
          </w:p>
        </w:tc>
        <w:tc>
          <w:tcPr>
            <w:tcW w:type="dxa" w:w="2493"/>
          </w:tcPr>
          <w:p>
            <w:r>
              <w:t>б) 0.098;</w:t>
            </w:r>
          </w:p>
        </w:tc>
        <w:tc>
          <w:tcPr>
            <w:tcW w:type="dxa" w:w="2493"/>
          </w:tcPr>
          <w:p>
            <w:r>
              <w:t>в) 0.782;</w:t>
            </w:r>
          </w:p>
        </w:tc>
        <w:tc>
          <w:tcPr>
            <w:tcW w:type="dxa" w:w="2493"/>
          </w:tcPr>
          <w:p>
            <w:r>
              <w:t>г) 0.218.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0.75;</w:t>
            </w:r>
          </w:p>
        </w:tc>
        <w:tc>
          <w:tcPr>
            <w:tcW w:type="dxa" w:w="2493"/>
          </w:tcPr>
          <w:p>
            <w:r>
              <w:t>г) 0.87.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0.58;</w:t>
            </w:r>
          </w:p>
        </w:tc>
        <w:tc>
          <w:tcPr>
            <w:tcW w:type="dxa" w:w="2493"/>
          </w:tcPr>
          <w:p>
            <w:r>
              <w:t>б) 0.32;</w:t>
            </w:r>
          </w:p>
        </w:tc>
        <w:tc>
          <w:tcPr>
            <w:tcW w:type="dxa" w:w="2493"/>
          </w:tcPr>
          <w:p>
            <w:r>
              <w:t>в) 0.61;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0.16; c = 0.18;</w:t>
            </w:r>
          </w:p>
        </w:tc>
        <w:tc>
          <w:tcPr>
            <w:tcW w:type="dxa" w:w="4986"/>
          </w:tcPr>
          <w:p>
            <w:r>
              <w:t>б) a = 0.14; b = 0.12; c = 0.18;</w:t>
            </w:r>
          </w:p>
        </w:tc>
      </w:tr>
      <w:tr>
        <w:tc>
          <w:tcPr>
            <w:tcW w:type="dxa" w:w="4986"/>
          </w:tcPr>
          <w:p>
            <w:r>
              <w:t>в) a = 0.19; b = 0.26; c = 0.29;</w:t>
            </w:r>
          </w:p>
        </w:tc>
        <w:tc>
          <w:tcPr>
            <w:tcW w:type="dxa" w:w="4986"/>
          </w:tcPr>
          <w:p>
            <w:r>
              <w:t>г) a = 0.15; b = 0.15; c = 0.13.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16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7807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7776</m:t>
                  </m:r>
                </m:num>
                <m:den>
                  <m:r>
                    <m:rPr>
                      <m:sty m:val="p"/>
                    </m:rPr>
                    <m:t>7807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60466207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7776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3.53.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0.34;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0.61;</w:t>
            </w:r>
          </w:p>
        </w:tc>
        <w:tc>
          <w:tcPr>
            <w:tcW w:type="dxa" w:w="2493"/>
          </w:tcPr>
          <w:p>
            <w:r>
              <w:t>г) 0.49.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6 и дисперсией D(X) = 25.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25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x-25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35/36;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53/54.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0,45; во втором – 0,4;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0.802;</w:t>
            </w:r>
          </w:p>
        </w:tc>
        <w:tc>
          <w:tcPr>
            <w:tcW w:type="dxa" w:w="2493"/>
          </w:tcPr>
          <w:p>
            <w:r>
              <w:t>б) 0.072;</w:t>
            </w:r>
          </w:p>
        </w:tc>
        <w:tc>
          <w:tcPr>
            <w:tcW w:type="dxa" w:w="2493"/>
          </w:tcPr>
          <w:p>
            <w:r>
              <w:t>в) 0.182;</w:t>
            </w:r>
          </w:p>
        </w:tc>
        <w:tc>
          <w:tcPr>
            <w:tcW w:type="dxa" w:w="2493"/>
          </w:tcPr>
          <w:p>
            <w:r>
              <w:t>г) 0.928.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53 % всех зарплат разнорабочим, а 47 %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0.873;</w:t>
            </w:r>
          </w:p>
        </w:tc>
        <w:tc>
          <w:tcPr>
            <w:tcW w:type="dxa" w:w="2493"/>
          </w:tcPr>
          <w:p>
            <w:r>
              <w:t>б) 0.127;</w:t>
            </w:r>
          </w:p>
        </w:tc>
        <w:tc>
          <w:tcPr>
            <w:tcW w:type="dxa" w:w="2493"/>
          </w:tcPr>
          <w:p>
            <w:r>
              <w:t>в) 0.247;</w:t>
            </w:r>
          </w:p>
        </w:tc>
        <w:tc>
          <w:tcPr>
            <w:tcW w:type="dxa" w:w="2493"/>
          </w:tcPr>
          <w:p>
            <w:r>
              <w:t>г) 0.753.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2 белых и по 8 черных котят, и шесть коробок, в которых сидят по 4 белых и по 6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0.68;</w:t>
            </w:r>
          </w:p>
        </w:tc>
        <w:tc>
          <w:tcPr>
            <w:tcW w:type="dxa" w:w="2493"/>
          </w:tcPr>
          <w:p>
            <w:r>
              <w:t>б) 0.21;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0.57.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0.18; b = 0.18; c = 0.16;</w:t>
            </w:r>
          </w:p>
        </w:tc>
        <w:tc>
          <w:tcPr>
            <w:tcW w:type="dxa" w:w="4986"/>
          </w:tcPr>
          <w:p>
            <w:r>
              <w:t>б) a = 0.2; b = 0.13; c = 0.21;</w:t>
            </w:r>
          </w:p>
        </w:tc>
      </w:tr>
      <w:tr>
        <w:tc>
          <w:tcPr>
            <w:tcW w:type="dxa" w:w="4986"/>
          </w:tcPr>
          <w:p>
            <w:r>
              <w:t>в) a = 0.15; b = 0.29; c = 0.28;</w:t>
            </w:r>
          </w:p>
        </w:tc>
        <w:tc>
          <w:tcPr>
            <w:tcW w:type="dxa" w:w="4986"/>
          </w:tcPr>
          <w:p>
            <w:r>
              <w:t>г) a = 0.19; b = 0.16;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3π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3π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10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3π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-98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10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343</m:t>
                  </m:r>
                </m:num>
                <m:den>
                  <m:r>
                    <m:rPr>
                      <m:sty m:val="p"/>
                    </m:rPr>
                    <m:t>622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279</m:t>
                  </m:r>
                </m:num>
                <m:den>
                  <m:r>
                    <m:rPr>
                      <m:sty m:val="p"/>
                    </m:rPr>
                    <m:t>117928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279</m:t>
                  </m:r>
                </m:num>
                <m:den>
                  <m:r>
                    <m:rPr>
                      <m:sty m:val="p"/>
                    </m:rPr>
                    <m:t>343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622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81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4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81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0.77;</w:t>
            </w:r>
          </w:p>
        </w:tc>
        <w:tc>
          <w:tcPr>
            <w:tcW w:type="dxa" w:w="2493"/>
          </w:tcPr>
          <w:p>
            <w:r>
              <w:t>в) 0.48;</w:t>
            </w:r>
          </w:p>
        </w:tc>
        <w:tc>
          <w:tcPr>
            <w:tcW w:type="dxa" w:w="2493"/>
          </w:tcPr>
          <w:p>
            <w:r>
              <w:t>г) 0.42.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rPr>
                      <m:sty m:val="p"/>
                    </m:rPr>
                    <m:t>20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83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20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№6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шести,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17/18;</w:t>
            </w:r>
          </w:p>
        </w:tc>
        <w:tc>
          <w:tcPr>
            <w:tcW w:type="dxa" w:w="2493"/>
          </w:tcPr>
          <w:p>
            <w:r>
              <w:t>в) 49/54;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√3/4;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0.91;</w:t>
            </w:r>
          </w:p>
        </w:tc>
        <w:tc>
          <w:tcPr>
            <w:tcW w:type="dxa" w:w="2493"/>
          </w:tcPr>
          <w:p>
            <w:r>
              <w:t>б) 0.835;</w:t>
            </w:r>
          </w:p>
        </w:tc>
        <w:tc>
          <w:tcPr>
            <w:tcW w:type="dxa" w:w="2493"/>
          </w:tcPr>
          <w:p>
            <w:r>
              <w:t>в) 0.09;</w:t>
            </w:r>
          </w:p>
        </w:tc>
        <w:tc>
          <w:tcPr>
            <w:tcW w:type="dxa" w:w="2493"/>
          </w:tcPr>
          <w:p>
            <w:r>
              <w:t>г) 0.198.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55 % всех зарплат разнорабочим, а 45 %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0.93;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0.07;</w:t>
            </w:r>
          </w:p>
        </w:tc>
        <w:tc>
          <w:tcPr>
            <w:tcW w:type="dxa" w:w="2493"/>
          </w:tcPr>
          <w:p>
            <w:r>
              <w:t>г) 0.19.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2 белых и по 8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0.52.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0.28;</w:t>
            </w:r>
          </w:p>
        </w:tc>
        <w:tc>
          <w:tcPr>
            <w:tcW w:type="dxa" w:w="2493"/>
          </w:tcPr>
          <w:p>
            <w:r>
              <w:t>б) 0.51;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0.16; c = 0.16;</w:t>
            </w:r>
          </w:p>
        </w:tc>
        <w:tc>
          <w:tcPr>
            <w:tcW w:type="dxa" w:w="4986"/>
          </w:tcPr>
          <w:p>
            <w:r>
              <w:t>б) a = 0.21; b = 0.22; c = 0.26;</w:t>
            </w:r>
          </w:p>
        </w:tc>
      </w:tr>
      <w:tr>
        <w:tc>
          <w:tcPr>
            <w:tcW w:type="dxa" w:w="4986"/>
          </w:tcPr>
          <w:p>
            <w:r>
              <w:t>в) a = 0.16; b = 0.15; c = 0.13;</w:t>
            </w:r>
          </w:p>
        </w:tc>
        <w:tc>
          <w:tcPr>
            <w:tcW w:type="dxa" w:w="4986"/>
          </w:tcPr>
          <w:p>
            <w:r>
              <w:t>г) a = 0.22; b = 0.17; c = 0.15.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5π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73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5π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31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31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t>5π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-146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256</m:t>
                  </m:r>
                </m:num>
                <m:den>
                  <m:r>
                    <m:rPr>
                      <m:sty m:val="p"/>
                    </m:rPr>
                    <m:t>511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255</m:t>
                  </m:r>
                </m:num>
                <m:den>
                  <m:r>
                    <m:rPr>
                      <m:sty m:val="p"/>
                    </m:rPr>
                    <m:t>256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255</m:t>
                  </m:r>
                </m:num>
                <m:den>
                  <m:r>
                    <m:rPr>
                      <m:sty m:val="p"/>
                    </m:rPr>
                    <m:t>65791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511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3.05.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0.65;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0.35;</w:t>
            </w:r>
          </w:p>
        </w:tc>
        <w:tc>
          <w:tcPr>
            <w:tcW w:type="dxa" w:w="2493"/>
          </w:tcPr>
          <w:p>
            <w:r>
              <w:t>г) 0.76.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196</m:t>
                  </m:r>
                </m:num>
                <m:den>
                  <m:r>
                    <m:rPr>
                      <m:sty m:val="p"/>
                    </m:rPr>
                    <m:t>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223</m:t>
                  </m:r>
                </m:num>
                <m:den>
                  <m:r>
                    <m:rPr>
                      <m:sty m:val="p"/>
                    </m:rPr>
                    <m:t>196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27</m:t>
                  </m:r>
                </m:num>
                <m:den>
                  <m:r>
                    <m:rPr>
                      <m:sty m:val="p"/>
                    </m:rPr>
                    <m:t>223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28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56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28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x-28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№7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215/216;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0,3;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0.948;</w:t>
            </w:r>
          </w:p>
        </w:tc>
        <w:tc>
          <w:tcPr>
            <w:tcW w:type="dxa" w:w="2493"/>
          </w:tcPr>
          <w:p>
            <w:r>
              <w:t>б) 0.296;</w:t>
            </w:r>
          </w:p>
        </w:tc>
        <w:tc>
          <w:tcPr>
            <w:tcW w:type="dxa" w:w="2493"/>
          </w:tcPr>
          <w:p>
            <w:r>
              <w:t>в) 0.052;</w:t>
            </w:r>
          </w:p>
        </w:tc>
        <w:tc>
          <w:tcPr>
            <w:tcW w:type="dxa" w:w="2493"/>
          </w:tcPr>
          <w:p>
            <w:r>
              <w:t>г) 0.772.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49 % всех зарплат разнорабочим, а 51 %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0.802;</w:t>
            </w:r>
          </w:p>
        </w:tc>
        <w:tc>
          <w:tcPr>
            <w:tcW w:type="dxa" w:w="2493"/>
          </w:tcPr>
          <w:p>
            <w:r>
              <w:t>б) 0.198;</w:t>
            </w:r>
          </w:p>
        </w:tc>
        <w:tc>
          <w:tcPr>
            <w:tcW w:type="dxa" w:w="2493"/>
          </w:tcPr>
          <w:p>
            <w:r>
              <w:t>в) 0.922;</w:t>
            </w:r>
          </w:p>
        </w:tc>
        <w:tc>
          <w:tcPr>
            <w:tcW w:type="dxa" w:w="2493"/>
          </w:tcPr>
          <w:p>
            <w:r>
              <w:t>г) 0.078.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три коробки, в которых сидят по 2 белых и по 8 черных котят, и семь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0.125;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0.875;</w:t>
            </w:r>
          </w:p>
        </w:tc>
        <w:tc>
          <w:tcPr>
            <w:tcW w:type="dxa" w:w="2493"/>
          </w:tcPr>
          <w:p>
            <w:r>
              <w:t>г) 0.245.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0.54;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0.44.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0.16; c = 0.16;</w:t>
            </w:r>
          </w:p>
        </w:tc>
        <w:tc>
          <w:tcPr>
            <w:tcW w:type="dxa" w:w="4986"/>
          </w:tcPr>
          <w:p>
            <w:r>
              <w:t>б) a = 0.28; b = 0.17; c = 0.23;</w:t>
            </w:r>
          </w:p>
        </w:tc>
      </w:tr>
      <w:tr>
        <w:tc>
          <w:tcPr>
            <w:tcW w:type="dxa" w:w="4986"/>
          </w:tcPr>
          <w:p>
            <w:r>
              <w:t>в) a = 0.19; b = 0.17; c = 0.16;</w:t>
            </w:r>
          </w:p>
        </w:tc>
        <w:tc>
          <w:tcPr>
            <w:tcW w:type="dxa" w:w="4986"/>
          </w:tcPr>
          <w:p>
            <w:r>
              <w:t>г) a = 0.16; b = 0.17;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rPr>
                  <m:sty m:val="p"/>
                </m:rPr>
                <m:t>-1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π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7776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≤6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5</m:t>
        </m:r>
        <m:r>
          <m:t>≤</m:t>
        </m:r>
        <m:r>
          <m:t>X≤</m:t>
        </m:r>
        <m:r>
          <m:rPr>
            <m:sty m:val="p"/>
          </m:rPr>
          <m:t>6)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7776</m:t>
                  </m:r>
                </m:num>
                <m:den>
                  <m:r>
                    <m:rPr>
                      <m:sty m:val="p"/>
                    </m:rPr>
                    <m:t>12427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12427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4651</m:t>
                  </m:r>
                </m:num>
                <m:den>
                  <m:r>
                    <m:rPr>
                      <m:sty m:val="p"/>
                    </m:rPr>
                    <m:t>7776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4651</m:t>
                  </m:r>
                </m:num>
                <m:den>
                  <m:r>
                    <m:rPr>
                      <m:sty m:val="p"/>
                    </m:rPr>
                    <m:t>60470827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125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x≤5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&gt;5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2.84.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0.16;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0.72.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x≤5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&gt;5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252</m:t>
                  </m:r>
                </m:num>
                <m:den>
                  <m:r>
                    <m:rPr>
                      <m:sty m:val="p"/>
                    </m:rPr>
                    <m:t>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377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125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377</m:t>
                  </m:r>
                </m:num>
                <m:den>
                  <m:r>
                    <m:rPr>
                      <m:sty m:val="p"/>
                    </m:rPr>
                    <m:t>252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12 и дисперсией D(X) = 4.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12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№8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53/54;</w:t>
            </w:r>
          </w:p>
        </w:tc>
        <w:tc>
          <w:tcPr>
            <w:tcW w:type="dxa" w:w="2493"/>
          </w:tcPr>
          <w:p>
            <w:r>
              <w:t>б) 35/36;</w:t>
            </w:r>
          </w:p>
        </w:tc>
        <w:tc>
          <w:tcPr>
            <w:tcW w:type="dxa" w:w="2493"/>
          </w:tcPr>
          <w:p>
            <w:r>
              <w:t>в) 103/108;</w:t>
            </w:r>
          </w:p>
        </w:tc>
        <w:tc>
          <w:tcPr>
            <w:tcW w:type="dxa" w:w="2493"/>
          </w:tcPr>
          <w:p>
            <w:r>
              <w:t>г) 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1/2π;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0,5; в третьем – 0,45.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0.245;</w:t>
            </w:r>
          </w:p>
        </w:tc>
        <w:tc>
          <w:tcPr>
            <w:tcW w:type="dxa" w:w="2493"/>
          </w:tcPr>
          <w:p>
            <w:r>
              <w:t>б) 0.932;</w:t>
            </w:r>
          </w:p>
        </w:tc>
        <w:tc>
          <w:tcPr>
            <w:tcW w:type="dxa" w:w="2493"/>
          </w:tcPr>
          <w:p>
            <w:r>
              <w:t>в) 0.807;</w:t>
            </w:r>
          </w:p>
        </w:tc>
        <w:tc>
          <w:tcPr>
            <w:tcW w:type="dxa" w:w="2493"/>
          </w:tcPr>
          <w:p>
            <w:r>
              <w:t>г) 0.068.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48 % всех зарплат разнорабочим, а 52 %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0.252;</w:t>
            </w:r>
          </w:p>
        </w:tc>
        <w:tc>
          <w:tcPr>
            <w:tcW w:type="dxa" w:w="2493"/>
          </w:tcPr>
          <w:p>
            <w:r>
              <w:t>б) 0.132;</w:t>
            </w:r>
          </w:p>
        </w:tc>
        <w:tc>
          <w:tcPr>
            <w:tcW w:type="dxa" w:w="2493"/>
          </w:tcPr>
          <w:p>
            <w:r>
              <w:t>в) 0.748;</w:t>
            </w:r>
          </w:p>
        </w:tc>
        <w:tc>
          <w:tcPr>
            <w:tcW w:type="dxa" w:w="2493"/>
          </w:tcPr>
          <w:p>
            <w:r>
              <w:t>г) 0.868.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0.76;</w:t>
            </w:r>
          </w:p>
        </w:tc>
        <w:tc>
          <w:tcPr>
            <w:tcW w:type="dxa" w:w="2493"/>
          </w:tcPr>
          <w:p>
            <w:r>
              <w:t>б) 0.36;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0.61;</w:t>
            </w:r>
          </w:p>
        </w:tc>
        <w:tc>
          <w:tcPr>
            <w:tcW w:type="dxa" w:w="2493"/>
          </w:tcPr>
          <w:p>
            <w:r>
              <w:t>б) 0.19;</w:t>
            </w:r>
          </w:p>
        </w:tc>
        <w:tc>
          <w:tcPr>
            <w:tcW w:type="dxa" w:w="2493"/>
          </w:tcPr>
          <w:p>
            <w:r>
              <w:t>в) 0.7;</w:t>
            </w:r>
          </w:p>
        </w:tc>
        <w:tc>
          <w:tcPr>
            <w:tcW w:type="dxa" w:w="2493"/>
          </w:tcPr>
          <w:p>
            <w:r>
              <w:t>г) 0.31.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0.2; c = 0.21;</w:t>
            </w:r>
          </w:p>
        </w:tc>
        <w:tc>
          <w:tcPr>
            <w:tcW w:type="dxa" w:w="4986"/>
          </w:tcPr>
          <w:p>
            <w:r>
              <w:t>б) a = 0.15; b = 0.12; c = 0.17;</w:t>
            </w:r>
          </w:p>
        </w:tc>
      </w:tr>
      <w:tr>
        <w:tc>
          <w:tcPr>
            <w:tcW w:type="dxa" w:w="4986"/>
          </w:tcPr>
          <w:p>
            <w:r>
              <w:t>в) a = 0.15; b = 0.15; c = 0.13;</w:t>
            </w:r>
          </w:p>
        </w:tc>
        <w:tc>
          <w:tcPr>
            <w:tcW w:type="dxa" w:w="4986"/>
          </w:tcPr>
          <w:p>
            <w:r>
              <w:t>г) a = 0.15; b = 0.24; c = 0.2.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99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55</m:t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rPr>
                      <m:sty m:val="p"/>
                    </m:rPr>
                    <m:t>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rPr>
                  <m:sty m:val="p"/>
                </m:rPr>
                <m:t>-99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rPr>
                      <m:sty m:val="p"/>
                    </m:rPr>
                    <m:t>259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x≤2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&gt;2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4.16.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0.38;</w:t>
            </w:r>
          </w:p>
        </w:tc>
        <w:tc>
          <w:tcPr>
            <w:tcW w:type="dxa" w:w="2493"/>
          </w:tcPr>
          <w:p>
            <w:r>
              <w:t>б) 0.28;</w:t>
            </w:r>
          </w:p>
        </w:tc>
        <w:tc>
          <w:tcPr>
            <w:tcW w:type="dxa" w:w="2493"/>
          </w:tcPr>
          <w:p>
            <w:r>
              <w:t>в) 0.72;</w:t>
            </w:r>
          </w:p>
        </w:tc>
        <w:tc>
          <w:tcPr>
            <w:tcW w:type="dxa" w:w="2493"/>
          </w:tcPr>
          <w:p>
            <w:r>
              <w:t>г) 0.46.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227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147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24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x-24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24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№9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103/108;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0,25; во втором – 0,5;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0.281;</w:t>
            </w:r>
          </w:p>
        </w:tc>
        <w:tc>
          <w:tcPr>
            <w:tcW w:type="dxa" w:w="2493"/>
          </w:tcPr>
          <w:p>
            <w:r>
              <w:t>б) 0.95;</w:t>
            </w:r>
          </w:p>
        </w:tc>
        <w:tc>
          <w:tcPr>
            <w:tcW w:type="dxa" w:w="2493"/>
          </w:tcPr>
          <w:p>
            <w:r>
              <w:t>в) 0.775;</w:t>
            </w:r>
          </w:p>
        </w:tc>
        <w:tc>
          <w:tcPr>
            <w:tcW w:type="dxa" w:w="2493"/>
          </w:tcPr>
          <w:p>
            <w:r>
              <w:t>г) 0.05.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46 % всех зарплат разнорабочим, а 54 %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0.072;</w:t>
            </w:r>
          </w:p>
        </w:tc>
        <w:tc>
          <w:tcPr>
            <w:tcW w:type="dxa" w:w="2493"/>
          </w:tcPr>
          <w:p>
            <w:r>
              <w:t>б) 0.808;</w:t>
            </w:r>
          </w:p>
        </w:tc>
        <w:tc>
          <w:tcPr>
            <w:tcW w:type="dxa" w:w="2493"/>
          </w:tcPr>
          <w:p>
            <w:r>
              <w:t>в) 0.928;</w:t>
            </w:r>
          </w:p>
        </w:tc>
        <w:tc>
          <w:tcPr>
            <w:tcW w:type="dxa" w:w="2493"/>
          </w:tcPr>
          <w:p>
            <w:r>
              <w:t>г) 0.192.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6 белых и по 4 черных котят, и шесть коробок, в которых сидят по 7 белых и по 3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0.6825;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0.5625;</w:t>
            </w:r>
          </w:p>
        </w:tc>
        <w:tc>
          <w:tcPr>
            <w:tcW w:type="dxa" w:w="2493"/>
          </w:tcPr>
          <w:p>
            <w:r>
              <w:t>г) 0.4375.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0.74;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0.52;</w:t>
            </w:r>
          </w:p>
        </w:tc>
        <w:tc>
          <w:tcPr>
            <w:tcW w:type="dxa" w:w="2493"/>
          </w:tcPr>
          <w:p>
            <w:r>
              <w:t>г) 0.44.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0.14; b = 0.21; c = 0.17;</w:t>
            </w:r>
          </w:p>
        </w:tc>
        <w:tc>
          <w:tcPr>
            <w:tcW w:type="dxa" w:w="4986"/>
          </w:tcPr>
          <w:p>
            <w:r>
              <w:t>б) a = 0.2; b = 0.13; c = 0.2;</w:t>
            </w:r>
          </w:p>
        </w:tc>
      </w:tr>
      <w:tr>
        <w:tc>
          <w:tcPr>
            <w:tcW w:type="dxa" w:w="4986"/>
          </w:tcPr>
          <w:p>
            <w:r>
              <w:t>в) a = 0.16; b = 0.27; c = 0.2;</w:t>
            </w:r>
          </w:p>
        </w:tc>
        <w:tc>
          <w:tcPr>
            <w:tcW w:type="dxa" w:w="4986"/>
          </w:tcPr>
          <w:p>
            <w:r>
              <w:t>г) a = 0.17; b = 0.15;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9π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9π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28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9π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2401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≤7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&gt;7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7)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2385</m:t>
                  </m:r>
                </m:num>
                <m:den>
                  <m:r>
                    <m:rPr>
                      <m:sty m:val="p"/>
                    </m:rPr>
                    <m:t>2401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4786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2401</m:t>
                  </m:r>
                </m:num>
                <m:den>
                  <m:r>
                    <m:rPr>
                      <m:sty m:val="p"/>
                    </m:rPr>
                    <m:t>4786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2385</m:t>
                  </m:r>
                </m:num>
                <m:den>
                  <m:r>
                    <m:rPr>
                      <m:sty m:val="p"/>
                    </m:rPr>
                    <m:t>5767186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0.77;</w:t>
            </w:r>
          </w:p>
        </w:tc>
        <w:tc>
          <w:tcPr>
            <w:tcW w:type="dxa" w:w="2493"/>
          </w:tcPr>
          <w:p>
            <w:r>
              <w:t>б) 0.23;</w:t>
            </w:r>
          </w:p>
        </w:tc>
        <w:tc>
          <w:tcPr>
            <w:tcW w:type="dxa" w:w="2493"/>
          </w:tcPr>
          <w:p>
            <w:r>
              <w:t>в) 0.73;</w:t>
            </w:r>
          </w:p>
        </w:tc>
        <w:tc>
          <w:tcPr>
            <w:tcW w:type="dxa" w:w="2493"/>
          </w:tcPr>
          <w:p>
            <w:r>
              <w:t>г) 0.32.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x≤2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&gt;2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68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63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68</m:t>
                  </m:r>
                </m:num>
                <m:den>
                  <m:r>
                    <m:rPr>
                      <m:sty m:val="p"/>
                    </m:rPr>
                    <m:t>63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7 и дисперсией D(X) = 81.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162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x-81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14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№10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π/36;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1/2π.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0,5; во втором – 0,3; в третьем – 0,35.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0.175;</w:t>
            </w:r>
          </w:p>
        </w:tc>
        <w:tc>
          <w:tcPr>
            <w:tcW w:type="dxa" w:w="2493"/>
          </w:tcPr>
          <w:p>
            <w:r>
              <w:t>б) 0.052;</w:t>
            </w:r>
          </w:p>
        </w:tc>
        <w:tc>
          <w:tcPr>
            <w:tcW w:type="dxa" w:w="2493"/>
          </w:tcPr>
          <w:p>
            <w:r>
              <w:t>в) 0.772;</w:t>
            </w:r>
          </w:p>
        </w:tc>
        <w:tc>
          <w:tcPr>
            <w:tcW w:type="dxa" w:w="2493"/>
          </w:tcPr>
          <w:p>
            <w:r>
              <w:t>г) 0.948.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51 % всех зарплат разнорабочим, а 49 % – остальным. Вероятность того, что разнорабочий не получит зарплату в срок, равна 0,1;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0.802;</w:t>
            </w:r>
          </w:p>
        </w:tc>
        <w:tc>
          <w:tcPr>
            <w:tcW w:type="dxa" w:w="2493"/>
          </w:tcPr>
          <w:p>
            <w:r>
              <w:t>б) 0.078;</w:t>
            </w:r>
          </w:p>
        </w:tc>
        <w:tc>
          <w:tcPr>
            <w:tcW w:type="dxa" w:w="2493"/>
          </w:tcPr>
          <w:p>
            <w:r>
              <w:t>в) 0.922;</w:t>
            </w:r>
          </w:p>
        </w:tc>
        <w:tc>
          <w:tcPr>
            <w:tcW w:type="dxa" w:w="2493"/>
          </w:tcPr>
          <w:p>
            <w:r>
              <w:t>г) 0.198.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6 белых и по 4 черных котят, и пять коробок, в которых сидят по 2 белых и по 8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0.87;</w:t>
            </w:r>
          </w:p>
        </w:tc>
        <w:tc>
          <w:tcPr>
            <w:tcW w:type="dxa" w:w="2493"/>
          </w:tcPr>
          <w:p>
            <w:r>
              <w:t>б) 0.25;</w:t>
            </w:r>
          </w:p>
        </w:tc>
        <w:tc>
          <w:tcPr>
            <w:tcW w:type="dxa" w:w="2493"/>
          </w:tcPr>
          <w:p>
            <w:r>
              <w:t>в) 0.4;</w:t>
            </w:r>
          </w:p>
        </w:tc>
        <w:tc>
          <w:tcPr>
            <w:tcW w:type="dxa" w:w="2493"/>
          </w:tcPr>
          <w:p>
            <w:r>
              <w:t>г) 0.75.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0.19;</w:t>
            </w:r>
          </w:p>
        </w:tc>
        <w:tc>
          <w:tcPr>
            <w:tcW w:type="dxa" w:w="2493"/>
          </w:tcPr>
          <w:p>
            <w:r>
              <w:t>б) 0.72;</w:t>
            </w:r>
          </w:p>
        </w:tc>
        <w:tc>
          <w:tcPr>
            <w:tcW w:type="dxa" w:w="2493"/>
          </w:tcPr>
          <w:p>
            <w:r>
              <w:t>в) 0.68;</w:t>
            </w:r>
          </w:p>
        </w:tc>
        <w:tc>
          <w:tcPr>
            <w:tcW w:type="dxa" w:w="2493"/>
          </w:tcPr>
          <w:p>
            <w:r>
              <w:t>г) 0.4.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0.16; c = 0.2;</w:t>
            </w:r>
          </w:p>
        </w:tc>
        <w:tc>
          <w:tcPr>
            <w:tcW w:type="dxa" w:w="4986"/>
          </w:tcPr>
          <w:p>
            <w:r>
              <w:t>б) a = 0.13; b = 0.2; c = 0.18;</w:t>
            </w:r>
          </w:p>
        </w:tc>
      </w:tr>
      <w:tr>
        <w:tc>
          <w:tcPr>
            <w:tcW w:type="dxa" w:w="4986"/>
          </w:tcPr>
          <w:p>
            <w:r>
              <w:t>в) a = 0.19; b = 0.22; c = 0.27;</w:t>
            </w:r>
          </w:p>
        </w:tc>
        <w:tc>
          <w:tcPr>
            <w:tcW w:type="dxa" w:w="4986"/>
          </w:tcPr>
          <w:p>
            <w:r>
              <w:t>г) a = 0.17; b = 0.12;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2π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41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2π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2π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41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-3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625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≤5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&gt;5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4</m:t>
        </m:r>
        <m:r>
          <m:t>≤</m:t>
        </m:r>
        <m:r>
          <m:t>X≤</m:t>
        </m:r>
        <m:r>
          <m:rPr>
            <m:sty m:val="p"/>
          </m:rPr>
          <m:t>5)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2101</m:t>
                  </m:r>
                </m:num>
                <m:den>
                  <m:r>
                    <m:rPr>
                      <m:sty m:val="p"/>
                    </m:rPr>
                    <m:t>3125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2101</m:t>
                  </m:r>
                </m:num>
                <m:den>
                  <m:r>
                    <m:rPr>
                      <m:sty m:val="p"/>
                    </m:rPr>
                    <m:t>9767726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5226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3125</m:t>
                  </m:r>
                </m:num>
                <m:den>
                  <m:r>
                    <m:rPr>
                      <m:sty m:val="p"/>
                    </m:rPr>
                    <m:t>5226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4096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4096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0.21;</w:t>
            </w:r>
          </w:p>
        </w:tc>
        <w:tc>
          <w:tcPr>
            <w:tcW w:type="dxa" w:w="2493"/>
          </w:tcPr>
          <w:p>
            <w:r>
              <w:t>б) 0.26;</w:t>
            </w:r>
          </w:p>
        </w:tc>
        <w:tc>
          <w:tcPr>
            <w:tcW w:type="dxa" w:w="2493"/>
          </w:tcPr>
          <w:p>
            <w:r>
              <w:t>в) 0.79;</w:t>
            </w:r>
          </w:p>
        </w:tc>
        <w:tc>
          <w:tcPr>
            <w:tcW w:type="dxa" w:w="2493"/>
          </w:tcPr>
          <w:p>
            <w:r>
              <w:t>г) 0.7.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25</m:t>
                  </m:r>
                </m:num>
                <m:den>
                  <m:r>
                    <m:rPr>
                      <m:sty m:val="p"/>
                    </m:rPr>
                    <m:t>24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49</m:t>
                  </m:r>
                </m:num>
                <m:den>
                  <m:r>
                    <m:rPr>
                      <m:sty m:val="p"/>
                    </m:rPr>
                    <m:t>25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</m:t>
                  </m:r>
                </m:num>
                <m:den>
                  <m:r>
                    <m:rPr>
                      <m:sty m:val="p"/>
                    </m:rPr>
                    <m:t>49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№11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√3/4;</w:t>
            </w:r>
          </w:p>
        </w:tc>
        <w:tc>
          <w:tcPr>
            <w:tcW w:type="dxa" w:w="2493"/>
          </w:tcPr>
          <w:p>
            <w:r>
              <w:t>г) 2/π.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0,3; во втором – 0,55;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0.917;</w:t>
            </w:r>
          </w:p>
        </w:tc>
        <w:tc>
          <w:tcPr>
            <w:tcW w:type="dxa" w:w="2493"/>
          </w:tcPr>
          <w:p>
            <w:r>
              <w:t>б) 0.083;</w:t>
            </w:r>
          </w:p>
        </w:tc>
        <w:tc>
          <w:tcPr>
            <w:tcW w:type="dxa" w:w="2493"/>
          </w:tcPr>
          <w:p>
            <w:r>
              <w:t>в) 0.22;</w:t>
            </w:r>
          </w:p>
        </w:tc>
        <w:tc>
          <w:tcPr>
            <w:tcW w:type="dxa" w:w="2493"/>
          </w:tcPr>
          <w:p>
            <w:r>
              <w:t>г) 0.843.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41 % всех зарплат разнорабочим, а 59 % – остальным. Вероятность того, что разнорабочий не получит зарплату в срок, равна 0,3; а для остальных эта вероятность составляет 0,1.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0.818;</w:t>
            </w:r>
          </w:p>
        </w:tc>
        <w:tc>
          <w:tcPr>
            <w:tcW w:type="dxa" w:w="2493"/>
          </w:tcPr>
          <w:p>
            <w:r>
              <w:t>б) 0.182;</w:t>
            </w:r>
          </w:p>
        </w:tc>
        <w:tc>
          <w:tcPr>
            <w:tcW w:type="dxa" w:w="2493"/>
          </w:tcPr>
          <w:p>
            <w:r>
              <w:t>в) 0.062;</w:t>
            </w:r>
          </w:p>
        </w:tc>
        <w:tc>
          <w:tcPr>
            <w:tcW w:type="dxa" w:w="2493"/>
          </w:tcPr>
          <w:p>
            <w:r>
              <w:t>г) 0.938.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4 белых и по 6 черных котят, и пять коробок, в которых сидят по 6 белых и по 4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0.4;</w:t>
            </w:r>
          </w:p>
        </w:tc>
        <w:tc>
          <w:tcPr>
            <w:tcW w:type="dxa" w:w="2493"/>
          </w:tcPr>
          <w:p>
            <w:r>
              <w:t>б) 0.52;</w:t>
            </w:r>
          </w:p>
        </w:tc>
        <w:tc>
          <w:tcPr>
            <w:tcW w:type="dxa" w:w="2493"/>
          </w:tcPr>
          <w:p>
            <w:r>
              <w:t>в) 0.6;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0.22;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0.74;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0.15; b = 0.2; c = 0.18;</w:t>
            </w:r>
          </w:p>
        </w:tc>
        <w:tc>
          <w:tcPr>
            <w:tcW w:type="dxa" w:w="4986"/>
          </w:tcPr>
          <w:p>
            <w:r>
              <w:t>б) a = 0.2; b = 0.22; c = 0.21;</w:t>
            </w:r>
          </w:p>
        </w:tc>
      </w:tr>
      <w:tr>
        <w:tc>
          <w:tcPr>
            <w:tcW w:type="dxa" w:w="4986"/>
          </w:tcPr>
          <w:p>
            <w:r>
              <w:t>в) a = 0.28; b = 0.17; c = 0.29;</w:t>
            </w:r>
          </w:p>
        </w:tc>
        <w:tc>
          <w:tcPr>
            <w:tcW w:type="dxa" w:w="4986"/>
          </w:tcPr>
          <w:p>
            <w:r>
              <w:t>г) a = 0.21; b = 0.17; c = 0.17.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7π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7π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22</m:t>
                      </m:r>
                      <m:r>
                        <m:t>π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  <m:r>
                    <m:t>-4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7π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-122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3π</m:t>
                  </m:r>
                </m:num>
                <m:den>
                  <m:r>
                    <m:rPr>
                      <m:sty m:val="p"/>
                    </m:rPr>
                    <m:t>22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1024</m:t>
                  </m:r>
                </m:num>
                <m:den>
                  <m:r>
                    <m:rPr>
                      <m:sty m:val="p"/>
                    </m:rPr>
                    <m:t>1055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1048607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27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27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t>9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x≤3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&gt;3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3.62.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0.42;</w:t>
            </w:r>
          </w:p>
        </w:tc>
        <w:tc>
          <w:tcPr>
            <w:tcW w:type="dxa" w:w="2493"/>
          </w:tcPr>
          <w:p>
            <w:r>
              <w:t>б) 0.46;</w:t>
            </w:r>
          </w:p>
        </w:tc>
        <w:tc>
          <w:tcPr>
            <w:tcW w:type="dxa" w:w="2493"/>
          </w:tcPr>
          <w:p>
            <w:r>
              <w:t>в) 0.56;</w:t>
            </w:r>
          </w:p>
        </w:tc>
        <w:tc>
          <w:tcPr>
            <w:tcW w:type="dxa" w:w="2493"/>
          </w:tcPr>
          <w:p>
            <w:r>
              <w:t>г) 0.54.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9 и дисперсией D(X) = 1.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№12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1;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2/π;</w:t>
            </w:r>
          </w:p>
        </w:tc>
        <w:tc>
          <w:tcPr>
            <w:tcW w:type="dxa" w:w="2493"/>
          </w:tcPr>
          <w:p>
            <w:r>
              <w:t>в) π/36;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0.948;</w:t>
            </w:r>
          </w:p>
        </w:tc>
        <w:tc>
          <w:tcPr>
            <w:tcW w:type="dxa" w:w="2493"/>
          </w:tcPr>
          <w:p>
            <w:r>
              <w:t>б) 0.052;</w:t>
            </w:r>
          </w:p>
        </w:tc>
        <w:tc>
          <w:tcPr>
            <w:tcW w:type="dxa" w:w="2493"/>
          </w:tcPr>
          <w:p>
            <w:r>
              <w:t>в) 0.772;</w:t>
            </w:r>
          </w:p>
        </w:tc>
        <w:tc>
          <w:tcPr>
            <w:tcW w:type="dxa" w:w="2493"/>
          </w:tcPr>
          <w:p>
            <w:r>
              <w:t>г) 0.211.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31 % всех зарплат разнорабочим, а 69 % – остальным. Вероятность того, что разнорабочий не получит зарплату в срок, равна 0,2; а для остальных эта вероятность составляет 0,3.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0.851;</w:t>
            </w:r>
          </w:p>
        </w:tc>
        <w:tc>
          <w:tcPr>
            <w:tcW w:type="dxa" w:w="2493"/>
          </w:tcPr>
          <w:p>
            <w:r>
              <w:t>б) 0.731;</w:t>
            </w:r>
          </w:p>
        </w:tc>
        <w:tc>
          <w:tcPr>
            <w:tcW w:type="dxa" w:w="2493"/>
          </w:tcPr>
          <w:p>
            <w:r>
              <w:t>в) 0.149;</w:t>
            </w:r>
          </w:p>
        </w:tc>
        <w:tc>
          <w:tcPr>
            <w:tcW w:type="dxa" w:w="2493"/>
          </w:tcPr>
          <w:p>
            <w:r>
              <w:t>г) 0.269.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8 белых и по 2 черных котят, и шесть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0.64;</w:t>
            </w:r>
          </w:p>
        </w:tc>
        <w:tc>
          <w:tcPr>
            <w:tcW w:type="dxa" w:w="2493"/>
          </w:tcPr>
          <w:p>
            <w:r>
              <w:t>б) 0.76;</w:t>
            </w:r>
          </w:p>
        </w:tc>
        <w:tc>
          <w:tcPr>
            <w:tcW w:type="dxa" w:w="2493"/>
          </w:tcPr>
          <w:p>
            <w:r>
              <w:t>в) 0.36;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0.81;</w:t>
            </w:r>
          </w:p>
        </w:tc>
        <w:tc>
          <w:tcPr>
            <w:tcW w:type="dxa" w:w="2493"/>
          </w:tcPr>
          <w:p>
            <w:r>
              <w:t>в) 0.55;</w:t>
            </w:r>
          </w:p>
        </w:tc>
        <w:tc>
          <w:tcPr>
            <w:tcW w:type="dxa" w:w="2493"/>
          </w:tcPr>
          <w:p>
            <w:r>
              <w:t>г) 0.45.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0.18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0.12; b = 0.18; c = 0.14;</w:t>
            </w:r>
          </w:p>
        </w:tc>
        <w:tc>
          <w:tcPr>
            <w:tcW w:type="dxa" w:w="4986"/>
          </w:tcPr>
          <w:p>
            <w:r>
              <w:t>б) a = 0.16; b = 0.19; c = 0.14;</w:t>
            </w:r>
          </w:p>
        </w:tc>
      </w:tr>
      <w:tr>
        <w:tc>
          <w:tcPr>
            <w:tcW w:type="dxa" w:w="4986"/>
          </w:tcPr>
          <w:p>
            <w:r>
              <w:t>в) a = 0.14; b = 0.17; c = 0.17;</w:t>
            </w:r>
          </w:p>
        </w:tc>
        <w:tc>
          <w:tcPr>
            <w:tcW w:type="dxa" w:w="4986"/>
          </w:tcPr>
          <w:p>
            <w:r>
              <w:t>г) a = 0.19; b = 0.23; c = 0.22.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82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82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4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8</m:t>
                      </m:r>
                    </m:e>
                  </m:rad>
                  <m:r>
                    <m:t>-8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3</m:t>
        </m:r>
        <m:r>
          <m:t>≤</m:t>
        </m:r>
        <m:r>
          <m:t>X≤</m:t>
        </m:r>
        <m:r>
          <m:rPr>
            <m:sty m:val="p"/>
          </m:rPr>
          <m:t>4)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1805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781</m:t>
                  </m:r>
                </m:num>
                <m:den>
                  <m:r>
                    <m:rPr>
                      <m:sty m:val="p"/>
                    </m:rPr>
                    <m:t>1049357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781</m:t>
                  </m:r>
                </m:num>
                <m:den>
                  <m:r>
                    <m:rPr>
                      <m:sty m:val="p"/>
                    </m:rPr>
                    <m:t>1024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1024</m:t>
                  </m:r>
                </m:num>
                <m:den>
                  <m:r>
                    <m:rPr>
                      <m:sty m:val="p"/>
                    </m:rPr>
                    <m:t>1805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100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</m:t>
                  </m:r>
                  <m:r>
                    <m:rPr>
                      <m:sty m:val="p"/>
                    </m:rPr>
                    <m:t>10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r>
                    <m:rPr>
                      <m:sty m:val="p"/>
                    </m:rPr>
                    <m:t>10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50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</m:t>
                        </m:r>
                        <m:r>
                          <m:rPr>
                            <m:sty m:val="p"/>
                          </m:rPr>
                          <m:t>10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4.37.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0.29;</w:t>
            </w:r>
          </w:p>
        </w:tc>
        <w:tc>
          <w:tcPr>
            <w:tcW w:type="dxa" w:w="2493"/>
          </w:tcPr>
          <w:p>
            <w:r>
              <w:t>б) 0.79;</w:t>
            </w:r>
          </w:p>
        </w:tc>
        <w:tc>
          <w:tcPr>
            <w:tcW w:type="dxa" w:w="2493"/>
          </w:tcPr>
          <w:p>
            <w:r>
              <w:t>в) 0.21;</w:t>
            </w:r>
          </w:p>
        </w:tc>
        <w:tc>
          <w:tcPr>
            <w:tcW w:type="dxa" w:w="2493"/>
          </w:tcPr>
          <w:p>
            <w:r>
              <w:t>г) 0.57.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31 и дисперсией D(X) = 9.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31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x-9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62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x-31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18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№13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215/216;</w:t>
            </w:r>
          </w:p>
        </w:tc>
        <w:tc>
          <w:tcPr>
            <w:tcW w:type="dxa" w:w="2493"/>
          </w:tcPr>
          <w:p>
            <w:r>
              <w:t>в) 53/54;</w:t>
            </w:r>
          </w:p>
        </w:tc>
        <w:tc>
          <w:tcPr>
            <w:tcW w:type="dxa" w:w="2493"/>
          </w:tcPr>
          <w:p>
            <w:r>
              <w:t>г) 71/72.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2/π;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1/2π;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0,55; в третьем – 0,4.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0.912;</w:t>
            </w:r>
          </w:p>
        </w:tc>
        <w:tc>
          <w:tcPr>
            <w:tcW w:type="dxa" w:w="2493"/>
          </w:tcPr>
          <w:p>
            <w:r>
              <w:t>б) 0.088;</w:t>
            </w:r>
          </w:p>
        </w:tc>
        <w:tc>
          <w:tcPr>
            <w:tcW w:type="dxa" w:w="2493"/>
          </w:tcPr>
          <w:p>
            <w:r>
              <w:t>в) 0.838;</w:t>
            </w:r>
          </w:p>
        </w:tc>
        <w:tc>
          <w:tcPr>
            <w:tcW w:type="dxa" w:w="2493"/>
          </w:tcPr>
          <w:p>
            <w:r>
              <w:t>г) 0.162.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35 % всех зарплат разнорабочим, а 65 %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0.235;</w:t>
            </w:r>
          </w:p>
        </w:tc>
        <w:tc>
          <w:tcPr>
            <w:tcW w:type="dxa" w:w="2493"/>
          </w:tcPr>
          <w:p>
            <w:r>
              <w:t>б) 0.115;</w:t>
            </w:r>
          </w:p>
        </w:tc>
        <w:tc>
          <w:tcPr>
            <w:tcW w:type="dxa" w:w="2493"/>
          </w:tcPr>
          <w:p>
            <w:r>
              <w:t>в) 0.885;</w:t>
            </w:r>
          </w:p>
        </w:tc>
        <w:tc>
          <w:tcPr>
            <w:tcW w:type="dxa" w:w="2493"/>
          </w:tcPr>
          <w:p>
            <w:r>
              <w:t>г) 0.765.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0.6;</w:t>
            </w:r>
          </w:p>
        </w:tc>
        <w:tc>
          <w:tcPr>
            <w:tcW w:type="dxa" w:w="2493"/>
          </w:tcPr>
          <w:p>
            <w:r>
              <w:t>б) 0.8;</w:t>
            </w:r>
          </w:p>
        </w:tc>
        <w:tc>
          <w:tcPr>
            <w:tcW w:type="dxa" w:w="2493"/>
          </w:tcPr>
          <w:p>
            <w:r>
              <w:t>в) 0.32;</w:t>
            </w:r>
          </w:p>
        </w:tc>
        <w:tc>
          <w:tcPr>
            <w:tcW w:type="dxa" w:w="2493"/>
          </w:tcPr>
          <w:p>
            <w:r>
              <w:t>г) 0.2.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0.12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0.78;</w:t>
            </w:r>
          </w:p>
        </w:tc>
        <w:tc>
          <w:tcPr>
            <w:tcW w:type="dxa" w:w="2493"/>
          </w:tcPr>
          <w:p>
            <w:r>
              <w:t>б) 0.2;</w:t>
            </w:r>
          </w:p>
        </w:tc>
        <w:tc>
          <w:tcPr>
            <w:tcW w:type="dxa" w:w="2493"/>
          </w:tcPr>
          <w:p>
            <w:r>
              <w:t>в) 0.46;</w:t>
            </w:r>
          </w:p>
        </w:tc>
        <w:tc>
          <w:tcPr>
            <w:tcW w:type="dxa" w:w="2493"/>
          </w:tcPr>
          <w:p>
            <w:r>
              <w:t>г) 0.42.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0.21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0.2; b = 0.19; c = 0.15;</w:t>
            </w:r>
          </w:p>
        </w:tc>
        <w:tc>
          <w:tcPr>
            <w:tcW w:type="dxa" w:w="4986"/>
          </w:tcPr>
          <w:p>
            <w:r>
              <w:t>б) a = 0.14; b = 0.2; c = 0.15;</w:t>
            </w:r>
          </w:p>
        </w:tc>
      </w:tr>
      <w:tr>
        <w:tc>
          <w:tcPr>
            <w:tcW w:type="dxa" w:w="4986"/>
          </w:tcPr>
          <w:p>
            <w:r>
              <w:t>в) a = 0.14; b = 0.33; c = 0.19;</w:t>
            </w:r>
          </w:p>
        </w:tc>
        <w:tc>
          <w:tcPr>
            <w:tcW w:type="dxa" w:w="4986"/>
          </w:tcPr>
          <w:p>
            <w:r>
              <w:t>г) a = 0.17; b = 0.21; c = 0.16.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50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50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64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64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64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83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4115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36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x≤6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&gt;6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m:t>18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36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x≤6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&gt;6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4.31.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0.23;</w:t>
            </w:r>
          </w:p>
        </w:tc>
        <w:tc>
          <w:tcPr>
            <w:tcW w:type="dxa" w:w="2493"/>
          </w:tcPr>
          <w:p>
            <w:r>
              <w:t>б) 0.53;</w:t>
            </w:r>
          </w:p>
        </w:tc>
        <w:tc>
          <w:tcPr>
            <w:tcW w:type="dxa" w:w="2493"/>
          </w:tcPr>
          <w:p>
            <w:r>
              <w:t>в) 0.16;</w:t>
            </w:r>
          </w:p>
        </w:tc>
        <w:tc>
          <w:tcPr>
            <w:tcW w:type="dxa" w:w="2493"/>
          </w:tcPr>
          <w:p>
            <w:r>
              <w:t>г) 0.77.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343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x≤7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&gt;7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227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147</m:t>
                  </m:r>
                </m:num>
                <m:den>
                  <m:r>
                    <m:rPr>
                      <m:sty m:val="p"/>
                    </m:rPr>
                    <m:t>227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80</m:t>
                  </m:r>
                </m:num>
                <m:den>
                  <m:r>
                    <m:rPr>
                      <m:sty m:val="p"/>
                    </m:rPr>
                    <m:t>147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20 и дисперсией D(X) = 36.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36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40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x-36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72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№14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пяти,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103/108;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1;</w:t>
            </w:r>
          </w:p>
        </w:tc>
        <w:tc>
          <w:tcPr>
            <w:tcW w:type="dxa" w:w="2493"/>
          </w:tcPr>
          <w:p>
            <w:r>
              <w:t>г) 35/36.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√3/4;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π/36.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0,4; во втором – 0,45; в третьем – 0,5.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0.198;</w:t>
            </w:r>
          </w:p>
        </w:tc>
        <w:tc>
          <w:tcPr>
            <w:tcW w:type="dxa" w:w="2493"/>
          </w:tcPr>
          <w:p>
            <w:r>
              <w:t>б) 0.835;</w:t>
            </w:r>
          </w:p>
        </w:tc>
        <w:tc>
          <w:tcPr>
            <w:tcW w:type="dxa" w:w="2493"/>
          </w:tcPr>
          <w:p>
            <w:r>
              <w:t>в) 0.09;</w:t>
            </w:r>
          </w:p>
        </w:tc>
        <w:tc>
          <w:tcPr>
            <w:tcW w:type="dxa" w:w="2493"/>
          </w:tcPr>
          <w:p>
            <w:r>
              <w:t>г) 0.91.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34 % всех зарплат разнорабочим, а 66 %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0.114;</w:t>
            </w:r>
          </w:p>
        </w:tc>
        <w:tc>
          <w:tcPr>
            <w:tcW w:type="dxa" w:w="2493"/>
          </w:tcPr>
          <w:p>
            <w:r>
              <w:t>б) 0.766;</w:t>
            </w:r>
          </w:p>
        </w:tc>
        <w:tc>
          <w:tcPr>
            <w:tcW w:type="dxa" w:w="2493"/>
          </w:tcPr>
          <w:p>
            <w:r>
              <w:t>в) 0.886;</w:t>
            </w:r>
          </w:p>
        </w:tc>
        <w:tc>
          <w:tcPr>
            <w:tcW w:type="dxa" w:w="2493"/>
          </w:tcPr>
          <w:p>
            <w:r>
              <w:t>г) 0.234.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четыре коробки, в которых сидят по 3 белых и по 7 черных котят, и шесть коробок, в которых сидят по 8 белых и по 2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0.36;</w:t>
            </w:r>
          </w:p>
        </w:tc>
        <w:tc>
          <w:tcPr>
            <w:tcW w:type="dxa" w:w="2493"/>
          </w:tcPr>
          <w:p>
            <w:r>
              <w:t>б) 0.48;</w:t>
            </w:r>
          </w:p>
        </w:tc>
        <w:tc>
          <w:tcPr>
            <w:tcW w:type="dxa" w:w="2493"/>
          </w:tcPr>
          <w:p>
            <w:r>
              <w:t>в) 0.64;</w:t>
            </w:r>
          </w:p>
        </w:tc>
        <w:tc>
          <w:tcPr>
            <w:tcW w:type="dxa" w:w="2493"/>
          </w:tcPr>
          <w:p>
            <w:r>
              <w:t>г) 0.5.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0.39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0.04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0.32;</w:t>
            </w:r>
          </w:p>
        </w:tc>
        <w:tc>
          <w:tcPr>
            <w:tcW w:type="dxa" w:w="2493"/>
          </w:tcPr>
          <w:p>
            <w:r>
              <w:t>б) 0.71;</w:t>
            </w:r>
          </w:p>
        </w:tc>
        <w:tc>
          <w:tcPr>
            <w:tcW w:type="dxa" w:w="2493"/>
          </w:tcPr>
          <w:p>
            <w:r>
              <w:t>в) 0.25;</w:t>
            </w:r>
          </w:p>
        </w:tc>
        <w:tc>
          <w:tcPr>
            <w:tcW w:type="dxa" w:w="2493"/>
          </w:tcPr>
          <w:p>
            <w:r>
              <w:t>г) 0.61.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0.13; b = 0.12; c = 0.16;</w:t>
            </w:r>
          </w:p>
        </w:tc>
        <w:tc>
          <w:tcPr>
            <w:tcW w:type="dxa" w:w="4986"/>
          </w:tcPr>
          <w:p>
            <w:r>
              <w:t>б) a = 0.17; b = 0.2; c = 0.13;</w:t>
            </w:r>
          </w:p>
        </w:tc>
      </w:tr>
      <w:tr>
        <w:tc>
          <w:tcPr>
            <w:tcW w:type="dxa" w:w="4986"/>
          </w:tcPr>
          <w:p>
            <w:r>
              <w:t>в) a = 0.27; b = 0.2; c = 0.25;</w:t>
            </w:r>
          </w:p>
        </w:tc>
        <w:tc>
          <w:tcPr>
            <w:tcW w:type="dxa" w:w="4986"/>
          </w:tcPr>
          <w:p>
            <w:r>
              <w:t>г) a = 0.16; b = 0.15; c = 0.21.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π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66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π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>5</m:t>
                      </m:r>
                      <m:r>
                        <m:t>π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r>
                <m:t>π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r>
                <m:rPr>
                  <m:sty m:val="p"/>
                </m:rPr>
                <m:t>66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4π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>
                        <m:t>8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≤4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2</m:t>
        </m:r>
        <m:r>
          <m:t>≤</m:t>
        </m:r>
        <m:r>
          <m:t>X≤</m:t>
        </m:r>
        <m:r>
          <m:rPr>
            <m:sty m:val="p"/>
          </m:rPr>
          <m:t>3)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261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16</m:t>
                  </m:r>
                </m:num>
                <m:den>
                  <m:r>
                    <m:rPr>
                      <m:sty m:val="p"/>
                    </m:rPr>
                    <m:t>21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rPr>
                      <m:sty m:val="p"/>
                    </m:rPr>
                    <m:t>16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512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x≤8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&gt;8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64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512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x≤8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&gt;8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0.58;</w:t>
            </w:r>
          </w:p>
        </w:tc>
        <w:tc>
          <w:tcPr>
            <w:tcW w:type="dxa" w:w="2493"/>
          </w:tcPr>
          <w:p>
            <w:r>
              <w:t>б) 0.22;</w:t>
            </w:r>
          </w:p>
        </w:tc>
        <w:tc>
          <w:tcPr>
            <w:tcW w:type="dxa" w:w="2493"/>
          </w:tcPr>
          <w:p>
            <w:r>
              <w:t>в) 0.88;</w:t>
            </w:r>
          </w:p>
        </w:tc>
        <w:tc>
          <w:tcPr>
            <w:tcW w:type="dxa" w:w="2493"/>
          </w:tcPr>
          <w:p>
            <w:r>
              <w:t>г) 0.12.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x≤1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&gt;1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19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18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18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2 и дисперсией D(X) = 100.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10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x-2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x-100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200</m:t>
                      </m:r>
                    </m:den>
                  </m:f>
                </m:sup>
              </m:sSup>
            </m:oMath>
          </w:p>
        </w:tc>
      </w:tr>
    </w:tbl>
    <w:p/>
    <w:p>
      <w:r>
        <w:br w:type="page"/>
      </w:r>
    </w:p>
    <w:p>
      <w:pPr>
        <w:jc w:val="center"/>
      </w:pPr>
      <w:r>
        <w:rPr>
          <w:rStyle w:val="f_header"/>
          <w:b/>
        </w:rPr>
        <w:t>Вариант №15</w:t>
      </w:r>
    </w:p>
    <w:p>
      <w:pPr>
        <w:jc w:val="center"/>
      </w:pPr>
      <w:r>
        <w:rPr>
          <w:rStyle w:val="f_header"/>
        </w:rPr>
        <w:br/>
        <w:t>Фамилия ________________________ Группа __________</w:t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Игральная кость бросается три раза. Тогда вероятность того, что сумма выпавших очков не меньше четырех, равна: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1;</w:t>
            </w:r>
          </w:p>
        </w:tc>
        <w:tc>
          <w:tcPr>
            <w:tcW w:type="dxa" w:w="2493"/>
          </w:tcPr>
          <w:p>
            <w:r>
              <w:t>б) 53/54;</w:t>
            </w:r>
          </w:p>
        </w:tc>
        <w:tc>
          <w:tcPr>
            <w:tcW w:type="dxa" w:w="2493"/>
          </w:tcPr>
          <w:p>
            <w:r>
              <w:t>в) 71/72;</w:t>
            </w:r>
          </w:p>
        </w:tc>
        <w:tc>
          <w:tcPr>
            <w:tcW w:type="dxa" w:w="2493"/>
          </w:tcPr>
          <w:p>
            <w:r>
              <w:t>г) 215/216.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Вероятность, что наудачу брошенная в круг точка окажется внутри вписанного в него квадрата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1/2π;</w:t>
            </w:r>
          </w:p>
        </w:tc>
        <w:tc>
          <w:tcPr>
            <w:tcW w:type="dxa" w:w="2493"/>
          </w:tcPr>
          <w:p>
            <w:r>
              <w:t>б) π/36;</w:t>
            </w:r>
          </w:p>
        </w:tc>
        <w:tc>
          <w:tcPr>
            <w:tcW w:type="dxa" w:w="2493"/>
          </w:tcPr>
          <w:p>
            <w:r>
              <w:t>в) 2/π;</w:t>
            </w:r>
          </w:p>
        </w:tc>
        <w:tc>
          <w:tcPr>
            <w:tcW w:type="dxa" w:w="2493"/>
          </w:tcPr>
          <w:p>
            <w:r>
              <w:t>г) √3/4.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Сантехник обслуживает три дома. Вероятность того, что в течение часа потребуется его помощь в первом доме, равна 0,35; во втором – 0,5; в третьем – 0,3. Тогда вероятность  того, что в течение часа потребуется его помощь хотя бы в одном доме, равна (приближенно равна):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0.052;</w:t>
            </w:r>
          </w:p>
        </w:tc>
        <w:tc>
          <w:tcPr>
            <w:tcW w:type="dxa" w:w="2493"/>
          </w:tcPr>
          <w:p>
            <w:r>
              <w:t>б) 0.211;</w:t>
            </w:r>
          </w:p>
        </w:tc>
        <w:tc>
          <w:tcPr>
            <w:tcW w:type="dxa" w:w="2493"/>
          </w:tcPr>
          <w:p>
            <w:r>
              <w:t>в) 0.772;</w:t>
            </w:r>
          </w:p>
        </w:tc>
        <w:tc>
          <w:tcPr>
            <w:tcW w:type="dxa" w:w="2493"/>
          </w:tcPr>
          <w:p>
            <w:r>
              <w:t>г) 0.948.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Предприятие выплачивает 52 % всех зарплат разнорабочим, а 48 % – остальным. Вероятность того, что разнорабочий не получит зарплату в срок, равна 0,3; а для остальных эта вероятность составляет 0,2. Тогда вероятность того, что очередная зарплата будет выдана в срок,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0.132;</w:t>
            </w:r>
          </w:p>
        </w:tc>
        <w:tc>
          <w:tcPr>
            <w:tcW w:type="dxa" w:w="2493"/>
          </w:tcPr>
          <w:p>
            <w:r>
              <w:t>б) 0.252;</w:t>
            </w:r>
          </w:p>
        </w:tc>
        <w:tc>
          <w:tcPr>
            <w:tcW w:type="dxa" w:w="2493"/>
          </w:tcPr>
          <w:p>
            <w:r>
              <w:t>в) 0.748;</w:t>
            </w:r>
          </w:p>
        </w:tc>
        <w:tc>
          <w:tcPr>
            <w:tcW w:type="dxa" w:w="2493"/>
          </w:tcPr>
          <w:p>
            <w:r>
              <w:t>г) 0.868.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Имеются пять коробок, в которых сидят по 7 белых и по 3 черных котят, и пять коробок, в которых сидят по 3 белых и по 7 черных котенка. Из наудачу взятой коробки вынимается один котенок, который оказался белым. Тогда вероятность того, что этого котенка достали из первой серии коробок,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0.3;</w:t>
            </w:r>
          </w:p>
        </w:tc>
        <w:tc>
          <w:tcPr>
            <w:tcW w:type="dxa" w:w="2493"/>
          </w:tcPr>
          <w:p>
            <w:r>
              <w:t>б) 0.7;</w:t>
            </w:r>
          </w:p>
        </w:tc>
        <w:tc>
          <w:tcPr>
            <w:tcW w:type="dxa" w:w="2493"/>
          </w:tcPr>
          <w:p>
            <w:r>
              <w:t>в) 0.5;</w:t>
            </w:r>
          </w:p>
        </w:tc>
        <w:tc>
          <w:tcPr>
            <w:tcW w:type="dxa" w:w="2493"/>
          </w:tcPr>
          <w:p>
            <w:r>
              <w:t>г) 0.82.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994"/>
        <w:gridCol w:w="1994"/>
        <w:gridCol w:w="1994"/>
        <w:gridCol w:w="1994"/>
        <w:gridCol w:w="199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6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0.29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0.44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0.07</w:t>
            </w:r>
          </w:p>
        </w:tc>
      </w:tr>
    </w:tbl>
    <w:p>
      <w:r>
        <w:rPr>
          <w:rStyle w:val="f_tasks"/>
        </w:rPr>
        <w:br/>
        <w:t xml:space="preserve">   Тогда вероятность </w:t>
      </w:r>
      <w:r>
        <w:rPr>
          <w:i/>
        </w:rPr>
        <w:t>P</w:t>
      </w:r>
      <w:r>
        <w:rPr>
          <w:i w:val="0"/>
        </w:rPr>
        <w:t xml:space="preserve">(1 &lt;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0.56;</w:t>
            </w:r>
          </w:p>
        </w:tc>
        <w:tc>
          <w:tcPr>
            <w:tcW w:type="dxa" w:w="2493"/>
          </w:tcPr>
          <w:p>
            <w:r>
              <w:t>б) 0.64;</w:t>
            </w:r>
          </w:p>
        </w:tc>
        <w:tc>
          <w:tcPr>
            <w:tcW w:type="dxa" w:w="2493"/>
          </w:tcPr>
          <w:p>
            <w:r>
              <w:t>в) 0.2;</w:t>
            </w:r>
          </w:p>
        </w:tc>
        <w:tc>
          <w:tcPr>
            <w:tcW w:type="dxa" w:w="2493"/>
          </w:tcPr>
          <w:p>
            <w:r>
              <w:t>г) 0.29.</w:t>
            </w:r>
          </w:p>
        </w:tc>
      </w:tr>
    </w:tbl>
    <w:p>
      <w:pPr>
        <w:jc w:val="both"/>
      </w:pPr>
      <w:r>
        <w:rPr>
          <w:rStyle w:val="f_tasks"/>
          <w:b/>
        </w:rPr>
        <w:t xml:space="preserve">7. </w:t>
      </w:r>
      <w:r>
        <w:rPr>
          <w:rStyle w:val="f_tasks"/>
        </w:rPr>
        <w:t>Дискретная случайная величина X задана законом распределения вероятностей: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662"/>
        <w:gridCol w:w="1662"/>
        <w:gridCol w:w="1662"/>
        <w:gridCol w:w="1662"/>
        <w:gridCol w:w="1662"/>
        <w:gridCol w:w="1662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7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9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0.16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0.28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0.25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0.15</w:t>
            </w:r>
          </w:p>
        </w:tc>
      </w:tr>
    </w:tbl>
    <w:p>
      <w:r>
        <w:rPr>
          <w:rStyle w:val="f_tasks"/>
        </w:rPr>
        <w:br/>
        <w:t xml:space="preserve">   И вероятность </w:t>
      </w:r>
      <w:r>
        <w:rPr>
          <w:i/>
        </w:rPr>
        <w:t>P</w:t>
      </w:r>
      <w:r>
        <w:rPr>
          <w:i w:val="0"/>
        </w:rPr>
        <w:t xml:space="preserve">(1 ≤ </w:t>
      </w:r>
      <w:r>
        <w:rPr>
          <w:i/>
        </w:rPr>
        <w:t>X</w:t>
      </w:r>
      <w:r>
        <w:rPr>
          <w:i w:val="0"/>
        </w:rPr>
        <w:t xml:space="preserve"> ≤ 4)</w:t>
      </w:r>
      <w:r>
        <w:t xml:space="preserve"> = 0,6. Тогда значения a, b и c могут быть равны: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r>
              <w:t>а) a = 0.16; b = 0.21; c = 0.15;</w:t>
            </w:r>
          </w:p>
        </w:tc>
        <w:tc>
          <w:tcPr>
            <w:tcW w:type="dxa" w:w="4986"/>
          </w:tcPr>
          <w:p>
            <w:r>
              <w:t>б) a = 0.19; b = 0.12; c = 0.17;</w:t>
            </w:r>
          </w:p>
        </w:tc>
      </w:tr>
      <w:tr>
        <w:tc>
          <w:tcPr>
            <w:tcW w:type="dxa" w:w="4986"/>
          </w:tcPr>
          <w:p>
            <w:r>
              <w:t>в) a = 0.15; b = 0.22; c = 0.17;</w:t>
            </w:r>
          </w:p>
        </w:tc>
        <w:tc>
          <w:tcPr>
            <w:tcW w:type="dxa" w:w="4986"/>
          </w:tcPr>
          <w:p>
            <w:r>
              <w:t>г) a = 0.16; b = 0.28; c = 0.25.</w:t>
            </w:r>
          </w:p>
        </w:tc>
      </w:tr>
    </w:tbl>
    <w:p>
      <w:pPr>
        <w:jc w:val="both"/>
      </w:pPr>
      <w:r>
        <w:rPr>
          <w:b/>
        </w:rPr>
        <w:t xml:space="preserve">8.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</m:t>
                  </m:r>
                  <m:r>
                    <m:t>0</m:t>
                  </m:r>
                </m:e>
              </m:mr>
              <m:mr>
                <m:e>
                  <m:func>
                    <m:fName>
                      <m:r>
                        <m:rPr>
                          <m:sty m:val="p"/>
                        </m:rPr>
                        <m:t>Ccos</m:t>
                      </m:r>
                    </m:fName>
                    <m:e>
                      <m:r>
                        <m:t>(</m:t>
                      </m:r>
                      <m:r>
                        <m:rPr>
                          <m:sty m:val="p"/>
                        </m:rPr>
                        <m:t>51</m:t>
                      </m:r>
                      <m:r>
                        <m:t>x</m:t>
                      </m:r>
                      <m:r>
                        <m:t>)</m:t>
                      </m:r>
                    </m:e>
                  </m:func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/>
                  </m:r>
                  <m:r>
                    <m:t>&lt;</m:t>
                  </m:r>
                  <m:r>
                    <m:t>x≤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</m:t>
                  </m:r>
                  <m:f>
                    <m:fPr>
                      <m:type m:val="bar"/>
                    </m:fPr>
                    <m:num>
                      <m:r>
                        <m:t/>
                      </m:r>
                      <m:r>
                        <m:t>π</m:t>
                      </m:r>
                    </m:num>
                    <m:den>
                      <m:r>
                        <m:t>6</m:t>
                      </m:r>
                    </m:den>
                  </m:f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параметр C принимает значение: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t>-9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6π</m:t>
                  </m:r>
                </m:num>
                <m:den>
                  <m:r>
                    <m:t>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r>
                <m:rPr>
                  <m:sty m:val="p"/>
                </m:rPr>
                <m:t>51</m:t>
              </m:r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r>
                <m:t>0</m:t>
              </m:r>
            </m:oMath>
          </w:p>
        </w:tc>
      </w:tr>
    </w:tbl>
    <w:p>
      <w:r>
        <w:br/>
      </w:r>
    </w:p>
    <w:p>
      <w:pPr>
        <w:jc w:val="both"/>
      </w:pPr>
      <w:r>
        <w:rPr>
          <w:b/>
        </w:rPr>
        <w:t xml:space="preserve">9.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  <w:br/>
      </w: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243</m:t>
                      </m:r>
                    </m:den>
                  </m:f>
                  <m:r>
                    <m:rPr>
                      <m:sty m:val="p"/>
                    </m:rPr>
                    <m:t>,при 0</m:t>
                  </m:r>
                  <m:r>
                    <m:t/>
                  </m:r>
                  <m:r>
                    <m:t>≤x</m:t>
                  </m:r>
                  <m:r>
                    <m:t>≤3</m:t>
                  </m:r>
                </m:e>
              </m:mr>
              <m:mr>
                <m:e>
                  <m:r>
                    <m:t>0</m:t>
                  </m:r>
                  <m:r>
                    <m:rPr>
                      <m:sty m:val="p"/>
                    </m:rPr>
                    <m:t>,при x</m:t>
                  </m:r>
                  <m:r>
                    <m:t>&gt;3</m:t>
                  </m:r>
                </m:e>
              </m:mr>
            </m:m>
          </m:e>
        </m:d>
      </m:oMath>
    </w:p>
    <w:p>
      <w:pPr>
        <w:jc w:val="both"/>
      </w:pPr>
    </w:p>
    <w:p>
      <w:r>
        <w:t xml:space="preserve">Тогда вероятность </w:t>
      </w:r>
      <m:oMath xmlns:mml="http://www.w3.org/1998/Math/MathML">
        <m:r>
          <m:rPr>
            <m:sty m:val="p"/>
          </m:rPr>
          <m:t>P(</m:t>
        </m:r>
        <m:r>
          <m:t/>
        </m:r>
        <m:r>
          <m:t>1</m:t>
        </m:r>
        <m:r>
          <m:t>≤</m:t>
        </m:r>
        <m:r>
          <m:t>X≤</m:t>
        </m:r>
        <m:r>
          <m:rPr>
            <m:sty m:val="p"/>
          </m:rPr>
          <m:t>2)</m:t>
        </m:r>
      </m:oMath>
      <w:r>
        <w:t xml:space="preserve"> равна: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274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59080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31</m:t>
                  </m:r>
                </m:num>
                <m:den>
                  <m:r>
                    <m:rPr>
                      <m:sty m:val="p"/>
                    </m:rPr>
                    <m:t>243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243</m:t>
                  </m:r>
                </m:num>
                <m:den>
                  <m:r>
                    <m:rPr>
                      <m:sty m:val="p"/>
                    </m:rPr>
                    <m:t>274</m:t>
                  </m:r>
                </m:den>
              </m:f>
            </m:oMath>
          </w:p>
        </w:tc>
      </w:tr>
    </w:tbl>
    <w:p>
      <w:pPr>
        <w:jc w:val="both"/>
      </w:pPr>
      <w:r>
        <w:rPr>
          <w:b/>
        </w:rPr>
        <w:t xml:space="preserve">10. </w:t>
      </w:r>
      <w:r>
        <w:rPr>
          <w:rStyle w:val="f_tasks"/>
          <w:b w:val="0"/>
        </w:rPr>
        <w:t>Непрерывная случайная величина X задана функцией распределения вероятностей:</w:t>
        <w:tab/>
      </w:r>
    </w:p>
    <w:p>
      <w:pPr>
        <w:jc w:val="both"/>
      </w:pPr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/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5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m:t>1024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x≤4</m:t>
                  </m:r>
                </m:e>
              </m:mr>
              <m:mr>
                <m:e>
                  <m:r>
                    <m:t>1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&gt;4</m:t>
                  </m:r>
                </m:e>
              </m:mr>
            </m:m>
          </m:e>
        </m:d>
      </m:oMath>
    </w:p>
    <w:p>
      <w:pPr>
        <w:jc w:val="both"/>
      </w:pPr>
      <w:r>
        <w:rPr>
          <w:sz w:val="32"/>
        </w:rPr>
        <w:t>Тогда ее плотность распределения вероятностей имеет вид: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256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/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5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unc>
                <m:fName>
                  <m:r>
                    <m:t>f</m:t>
                  </m:r>
                </m:fName>
                <m:e>
                  <m:r>
                    <m:t>(x)</m:t>
                  </m:r>
                </m:e>
              </m:func>
              <m:r>
                <m:t>=</m:t>
              </m:r>
              <m:d>
                <m:dPr>
                  <m:begChr m:val="{"/>
                  <m:sepChr m:val=";"/>
                  <m:endChr m:val=""/>
                </m:dPr>
                <m:e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0,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≤0</m:t>
                        </m:r>
                      </m:e>
                    </m:mr>
                    <m:m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5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m:t>1024</m:t>
                            </m:r>
                          </m:den>
                        </m:f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0</m:t>
                        </m:r>
                        <m:r>
                          <m:t>&lt;</m:t>
                        </m:r>
                        <m:r>
                          <m:t>x≤4</m:t>
                        </m:r>
                      </m:e>
                    </m:mr>
                    <m:mr>
                      <m:e>
                        <m:r>
                          <m:t>0</m:t>
                        </m:r>
                        <m:r>
                          <m:t>,</m:t>
                        </m:r>
                        <m:r>
                          <m:rPr>
                            <m:sty m:val="p"/>
                          </m:rPr>
                          <m:t>при x</m:t>
                        </m:r>
                        <m:r>
                          <m:t>&gt;4</m:t>
                        </m:r>
                      </m:e>
                    </m:mr>
                  </m:m>
                </m:e>
              </m:d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11. </w:t>
      </w:r>
      <w:r>
        <w:rPr>
          <w:rStyle w:val="f_tasks"/>
        </w:rPr>
        <w:t>Математическое ожидание дискретной случайной величины X,</w:t>
        <w:tab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xᵢ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5</w:t>
            </w:r>
          </w:p>
        </w:tc>
      </w:tr>
      <w:tr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 xml:space="preserve">pᵢ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p₁</w:t>
            </w:r>
          </w:p>
        </w:tc>
        <w:tc>
          <w:tcPr>
            <w:tcW w:type="dxa" w:w="1152"/>
          </w:tcPr>
          <w:p>
            <w:pPr>
              <w:jc w:val="center"/>
            </w:pPr>
            <w:r>
              <w:rPr>
                <w:b w:val="0"/>
              </w:rPr>
              <w:t>p₂</w:t>
            </w:r>
          </w:p>
        </w:tc>
      </w:tr>
    </w:tbl>
    <w:p>
      <w:pPr>
        <w:jc w:val="both"/>
      </w:pPr>
      <w:r>
        <w:rPr>
          <w:rStyle w:val="f_tasks"/>
        </w:rPr>
        <w:br/>
        <w:t xml:space="preserve">   заданной законом распределения вероятностей, равно 4.64. Тогда значение вероятности </w:t>
      </w:r>
      <w:r>
        <w:t>p₂</w:t>
      </w:r>
      <w:r>
        <w:t xml:space="preserve"> равно: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r>
              <w:t>а) 0.69;</w:t>
            </w:r>
          </w:p>
        </w:tc>
        <w:tc>
          <w:tcPr>
            <w:tcW w:type="dxa" w:w="2493"/>
          </w:tcPr>
          <w:p>
            <w:r>
              <w:t>б) 0.88;</w:t>
            </w:r>
          </w:p>
        </w:tc>
        <w:tc>
          <w:tcPr>
            <w:tcW w:type="dxa" w:w="2493"/>
          </w:tcPr>
          <w:p>
            <w:r>
              <w:t>в) 0.12;</w:t>
            </w:r>
          </w:p>
        </w:tc>
        <w:tc>
          <w:tcPr>
            <w:tcW w:type="dxa" w:w="2493"/>
          </w:tcPr>
          <w:p>
            <w:r>
              <w:t>г) 0.64.</w:t>
            </w:r>
          </w:p>
        </w:tc>
      </w:tr>
    </w:tbl>
    <w:p>
      <w:pPr>
        <w:jc w:val="both"/>
      </w:pPr>
      <w:r>
        <w:rPr>
          <w:b/>
        </w:rPr>
        <w:t xml:space="preserve">12. </w:t>
      </w:r>
      <w:r>
        <w:rPr>
          <w:rStyle w:val="f_tasks"/>
          <w:b w:val="0"/>
        </w:rPr>
        <w:t>Непрерывная случайная величина X задана плотностью распределения вероятностей:</w:t>
        <w:tab/>
      </w:r>
    </w:p>
    <w:p>
      <w:pPr>
        <w:jc w:val="both"/>
      </w:pPr>
      <w:r/>
      <m:oMath xmlns:mml="http://www.w3.org/1998/Math/MathML">
        <m:func>
          <m:fName>
            <m:r>
              <m:t>f</m:t>
            </m:r>
          </m:fName>
          <m:e>
            <m:r>
              <m:t>(x)</m:t>
            </m:r>
          </m:e>
        </m:func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0,</m:t>
                  </m:r>
                  <m:r>
                    <m:rPr>
                      <m:sty m:val="p"/>
                    </m:rPr>
                    <m:t>при x</m:t>
                  </m:r>
                  <m:r>
                    <m:t>≤0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r>
                        <m:t>x</m:t>
                      </m:r>
                    </m:num>
                    <m:den>
                      <m:r>
                        <m:t>9</m:t>
                      </m:r>
                    </m:den>
                  </m:f>
                  <m:r>
                    <m:t>,</m:t>
                  </m:r>
                  <m:r>
                    <m:rPr>
                      <m:sty m:val="p"/>
                    </m:rPr>
                    <m:t>при 0</m:t>
                  </m:r>
                  <m:r>
                    <m:t>&lt;</m:t>
                  </m:r>
                  <m:r>
                    <m:t>x≤3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rPr>
                      <m:sty m:val="p"/>
                    </m:rPr>
                    <m:t>при x</m:t>
                  </m:r>
                  <m:r>
                    <m:t>&gt;3</m:t>
                  </m:r>
                </m:e>
              </m:mr>
            </m:m>
          </m:e>
        </m:d>
      </m:oMath>
    </w:p>
    <w:p>
      <w:r>
        <w:rPr>
          <w:sz w:val="32"/>
        </w:rPr>
        <w:t>Тогда ее дисперсия равна:</w:t>
        <w:tab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493"/>
        <w:gridCol w:w="2493"/>
        <w:gridCol w:w="2493"/>
        <w:gridCol w:w="2493"/>
      </w:tblGrid>
      <w:tr>
        <w:tc>
          <w:tcPr>
            <w:tcW w:type="dxa" w:w="2493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</w:p>
        </w:tc>
        <w:tc>
          <w:tcPr>
            <w:tcW w:type="dxa" w:w="2493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</w:tbl>
    <w:p>
      <w:pPr>
        <w:jc w:val="both"/>
      </w:pPr>
      <w:r>
        <w:rPr>
          <w:rStyle w:val="f_tasks"/>
          <w:b/>
        </w:rPr>
        <w:t xml:space="preserve">13. </w:t>
      </w:r>
      <w:r>
        <w:t>Случайная величина X распределена нормально с математическим ожиданием M(X) = 17 и дисперсией D(X) = 16. Тогда ее плотность распределения вероятностей имеет вид: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4986"/>
          </w:tcPr>
          <w:p>
            <w:pPr>
              <w:jc w:val="center"/>
            </w:pPr>
            <w:r>
              <w:t xml:space="preserve">а)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16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б)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rPr>
                      <m:sty m:val="p"/>
                    </m:rPr>
                    <m:t>17</m:t>
                  </m:r>
                  <m:r>
                    <m:t/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x-16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</w:tr>
      <w:tr>
        <w:tc>
          <w:tcPr>
            <w:tcW w:type="dxa" w:w="4986"/>
          </w:tcPr>
          <w:p>
            <w:pPr>
              <w:jc w:val="center"/>
            </w:pPr>
            <w:r>
              <w:t xml:space="preserve">в)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32</m:t>
                      </m:r>
                    </m:den>
                  </m:f>
                </m:sup>
              </m:sSup>
            </m:oMath>
          </w:p>
        </w:tc>
        <w:tc>
          <w:tcPr>
            <w:tcW w:type="dxa" w:w="4986"/>
          </w:tcPr>
          <w:p>
            <w:pPr>
              <w:jc w:val="center"/>
            </w:pPr>
            <w:r>
              <w:t xml:space="preserve">г) </w:t>
            </w:r>
            <m:oMath xmlns:mml="http://www.w3.org/1998/Math/MathML"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2π</m:t>
                      </m:r>
                    </m:e>
                  </m:rad>
                </m:den>
              </m:f>
              <m:r>
                <m:t/>
              </m:r>
              <m:sSup>
                <m:e>
                  <m:r>
                    <m:t>e</m:t>
                  </m:r>
                </m:e>
                <m:sup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sepChr m:val=","/>
                            </m:dPr>
                            <m:e>
                              <m:r>
                                <m:t>x-17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34</m:t>
                      </m:r>
                    </m:den>
                  </m:f>
                </m:sup>
              </m:sSup>
            </m:oMath>
          </w:p>
        </w:tc>
      </w:tr>
    </w:tbl>
    <w:p/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Times New Roman" w:hAnsi="Times New Roman"/>
      <w:sz w:val="3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i/>
      <w:sz w:val="32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