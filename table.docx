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6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7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8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9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10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13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000000"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color w:val="000000"/>
                <w:sz w:val="28"/>
              </w:rPr>
              <w:t>А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