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0.09;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0.119;</w:t>
            </w:r>
          </w:p>
        </w:tc>
        <w:tc>
          <w:tcPr>
            <w:tcW w:type="dxa" w:w="2493"/>
          </w:tcPr>
          <w:p>
            <w:r>
              <w:t>б) 0.761;</w:t>
            </w:r>
          </w:p>
        </w:tc>
        <w:tc>
          <w:tcPr>
            <w:tcW w:type="dxa" w:w="2493"/>
          </w:tcPr>
          <w:p>
            <w:r>
              <w:t>в) 0.881;</w:t>
            </w:r>
          </w:p>
        </w:tc>
        <w:tc>
          <w:tcPr>
            <w:tcW w:type="dxa" w:w="2493"/>
          </w:tcPr>
          <w:p>
            <w:r>
              <w:t>г) 0.239.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0.15; c = 0.18;</w:t>
            </w:r>
          </w:p>
        </w:tc>
        <w:tc>
          <w:tcPr>
            <w:tcW w:type="dxa" w:w="4986"/>
          </w:tcPr>
          <w:p>
            <w:r>
              <w:t>б) a = 0.22; b = 0.22; c = 0.19;</w:t>
            </w:r>
          </w:p>
        </w:tc>
      </w:tr>
      <w:tr>
        <w:tc>
          <w:tcPr>
            <w:tcW w:type="dxa" w:w="4986"/>
          </w:tcPr>
          <w:p>
            <w:r>
              <w:t>в) a = 0.17; b = 0.28; c = 0.29;</w:t>
            </w:r>
          </w:p>
        </w:tc>
        <w:tc>
          <w:tcPr>
            <w:tcW w:type="dxa" w:w="4986"/>
          </w:tcPr>
          <w:p>
            <w:r>
              <w:t>г) a = 0.21; b = 0.18;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0.163;</w:t>
            </w:r>
          </w:p>
        </w:tc>
        <w:tc>
          <w:tcPr>
            <w:tcW w:type="dxa" w:w="2493"/>
          </w:tcPr>
          <w:p>
            <w:r>
              <w:t>г) 0.805.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0.864;</w:t>
            </w:r>
          </w:p>
        </w:tc>
        <w:tc>
          <w:tcPr>
            <w:tcW w:type="dxa" w:w="2493"/>
          </w:tcPr>
          <w:p>
            <w:r>
              <w:t>б) 0.744;</w:t>
            </w:r>
          </w:p>
        </w:tc>
        <w:tc>
          <w:tcPr>
            <w:tcW w:type="dxa" w:w="2493"/>
          </w:tcPr>
          <w:p>
            <w:r>
              <w:t>в) 0.136;</w:t>
            </w:r>
          </w:p>
        </w:tc>
        <w:tc>
          <w:tcPr>
            <w:tcW w:type="dxa" w:w="2493"/>
          </w:tcPr>
          <w:p>
            <w:r>
              <w:t>г) 0.256.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0.495.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0.67.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0.26; c = 0.22;</w:t>
            </w:r>
          </w:p>
        </w:tc>
        <w:tc>
          <w:tcPr>
            <w:tcW w:type="dxa" w:w="4986"/>
          </w:tcPr>
          <w:p>
            <w:r>
              <w:t>б) a = 0.17; b = 0.13; c = 0.15;</w:t>
            </w:r>
          </w:p>
        </w:tc>
      </w:tr>
      <w:tr>
        <w:tc>
          <w:tcPr>
            <w:tcW w:type="dxa" w:w="4986"/>
          </w:tcPr>
          <w:p>
            <w:r>
              <w:t>в) a = 0.2; b = 0.15; c = 0.16;</w:t>
            </w:r>
          </w:p>
        </w:tc>
        <w:tc>
          <w:tcPr>
            <w:tcW w:type="dxa" w:w="4986"/>
          </w:tcPr>
          <w:p>
            <w:r>
              <w:t>г) a = 0.21;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0.86;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0.125;</w:t>
            </w:r>
          </w:p>
        </w:tc>
        <w:tc>
          <w:tcPr>
            <w:tcW w:type="dxa" w:w="2493"/>
          </w:tcPr>
          <w:p>
            <w:r>
              <w:t>в) 0.245;</w:t>
            </w:r>
          </w:p>
        </w:tc>
        <w:tc>
          <w:tcPr>
            <w:tcW w:type="dxa" w:w="2493"/>
          </w:tcPr>
          <w:p>
            <w:r>
              <w:t>г) 0.875.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0.2; c = 0.2;</w:t>
            </w:r>
          </w:p>
        </w:tc>
        <w:tc>
          <w:tcPr>
            <w:tcW w:type="dxa" w:w="4986"/>
          </w:tcPr>
          <w:p>
            <w:r>
              <w:t>б) a = 0.15; b = 0.15; c = 0.21;</w:t>
            </w:r>
          </w:p>
        </w:tc>
      </w:tr>
      <w:tr>
        <w:tc>
          <w:tcPr>
            <w:tcW w:type="dxa" w:w="4986"/>
          </w:tcPr>
          <w:p>
            <w:r>
              <w:t>в) a = 0.21; b = 0.2; c = 0.2;</w:t>
            </w:r>
          </w:p>
        </w:tc>
        <w:tc>
          <w:tcPr>
            <w:tcW w:type="dxa" w:w="4986"/>
          </w:tcPr>
          <w:p>
            <w:r>
              <w:t>г) a = 0.2; b = 0.27;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48</m:t>
                  </m:r>
                </m:num>
                <m:den>
                  <m:r>
                    <m:rPr>
                      <m:sty m:val="p"/>
                    </m:rPr>
                    <m:t>2449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0.31;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0.101;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0.186;</w:t>
            </w:r>
          </w:p>
        </w:tc>
        <w:tc>
          <w:tcPr>
            <w:tcW w:type="dxa" w:w="2493"/>
          </w:tcPr>
          <w:p>
            <w:r>
              <w:t>в) 0.814;</w:t>
            </w:r>
          </w:p>
        </w:tc>
        <w:tc>
          <w:tcPr>
            <w:tcW w:type="dxa" w:w="2493"/>
          </w:tcPr>
          <w:p>
            <w:r>
              <w:t>г) 0.066.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0.19; c = 0.13;</w:t>
            </w:r>
          </w:p>
        </w:tc>
        <w:tc>
          <w:tcPr>
            <w:tcW w:type="dxa" w:w="4986"/>
          </w:tcPr>
          <w:p>
            <w:r>
              <w:t>б) a = 0.21; b = 0.19; c = 0.14;</w:t>
            </w:r>
          </w:p>
        </w:tc>
      </w:tr>
      <w:tr>
        <w:tc>
          <w:tcPr>
            <w:tcW w:type="dxa" w:w="4986"/>
          </w:tcPr>
          <w:p>
            <w:r>
              <w:t>в) a = 0.19; b = 0.15; c = 0.21;</w:t>
            </w:r>
          </w:p>
        </w:tc>
        <w:tc>
          <w:tcPr>
            <w:tcW w:type="dxa" w:w="4986"/>
          </w:tcPr>
          <w:p>
            <w:r>
              <w:t>г) a = 0.26; b = 0.17; c = 0.28.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9765836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0.39;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0.946;</w:t>
            </w:r>
          </w:p>
        </w:tc>
        <w:tc>
          <w:tcPr>
            <w:tcW w:type="dxa" w:w="2493"/>
          </w:tcPr>
          <w:p>
            <w:r>
              <w:t>б) 0.054;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0,1;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0.83;</w:t>
            </w:r>
          </w:p>
        </w:tc>
        <w:tc>
          <w:tcPr>
            <w:tcW w:type="dxa" w:w="2493"/>
          </w:tcPr>
          <w:p>
            <w:r>
              <w:t>б) 0.05;</w:t>
            </w:r>
          </w:p>
        </w:tc>
        <w:tc>
          <w:tcPr>
            <w:tcW w:type="dxa" w:w="2493"/>
          </w:tcPr>
          <w:p>
            <w:r>
              <w:t>в) 0.17;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0.22; c = 0.15;</w:t>
            </w:r>
          </w:p>
        </w:tc>
        <w:tc>
          <w:tcPr>
            <w:tcW w:type="dxa" w:w="4986"/>
          </w:tcPr>
          <w:p>
            <w:r>
              <w:t>б) a = 0.13; b = 0.34; c = 0.27;</w:t>
            </w:r>
          </w:p>
        </w:tc>
      </w:tr>
      <w:tr>
        <w:tc>
          <w:tcPr>
            <w:tcW w:type="dxa" w:w="4986"/>
          </w:tcPr>
          <w:p>
            <w:r>
              <w:t>в) a = 0.2; b = 0.15; c = 0.12;</w:t>
            </w:r>
          </w:p>
        </w:tc>
        <w:tc>
          <w:tcPr>
            <w:tcW w:type="dxa" w:w="4986"/>
          </w:tcPr>
          <w:p>
            <w:r>
              <w:t>г) a = 0.2; b = 0.17;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46717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216</m:t>
                  </m:r>
                </m:num>
                <m:den>
                  <m:r>
                    <m:rPr>
                      <m:sty m:val="p"/>
                    </m:rPr>
                    <m:t>277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0.807;</w:t>
            </w:r>
          </w:p>
        </w:tc>
        <w:tc>
          <w:tcPr>
            <w:tcW w:type="dxa" w:w="2493"/>
          </w:tcPr>
          <w:p>
            <w:r>
              <w:t>б) 0.068;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0.851;</w:t>
            </w:r>
          </w:p>
        </w:tc>
        <w:tc>
          <w:tcPr>
            <w:tcW w:type="dxa" w:w="2493"/>
          </w:tcPr>
          <w:p>
            <w:r>
              <w:t>б) 0.149;</w:t>
            </w:r>
          </w:p>
        </w:tc>
        <w:tc>
          <w:tcPr>
            <w:tcW w:type="dxa" w:w="2493"/>
          </w:tcPr>
          <w:p>
            <w:r>
              <w:t>в) 0.269;</w:t>
            </w:r>
          </w:p>
        </w:tc>
        <w:tc>
          <w:tcPr>
            <w:tcW w:type="dxa" w:w="2493"/>
          </w:tcPr>
          <w:p>
            <w:r>
              <w:t>г) 0.731.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0.59;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0.19; c = 0.2;</w:t>
            </w:r>
          </w:p>
        </w:tc>
        <w:tc>
          <w:tcPr>
            <w:tcW w:type="dxa" w:w="4986"/>
          </w:tcPr>
          <w:p>
            <w:r>
              <w:t>б) a = 0.13; b = 0.28; c = 0.28;</w:t>
            </w:r>
          </w:p>
        </w:tc>
      </w:tr>
      <w:tr>
        <w:tc>
          <w:tcPr>
            <w:tcW w:type="dxa" w:w="4986"/>
          </w:tcPr>
          <w:p>
            <w:r>
              <w:t>в) a = 0.17; b = 0.12; c = 0.22;</w:t>
            </w:r>
          </w:p>
        </w:tc>
        <w:tc>
          <w:tcPr>
            <w:tcW w:type="dxa" w:w="4986"/>
          </w:tcPr>
          <w:p>
            <w:r>
              <w:t>г) a = 0.16; b = 0.21;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99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7807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60466207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0.46;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0.101.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0.06;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0.94.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0.17; c = 0.22;</w:t>
            </w:r>
          </w:p>
        </w:tc>
        <w:tc>
          <w:tcPr>
            <w:tcW w:type="dxa" w:w="4986"/>
          </w:tcPr>
          <w:p>
            <w:r>
              <w:t>б) a = 0.19; b = 0.2; c = 0.19;</w:t>
            </w:r>
          </w:p>
        </w:tc>
      </w:tr>
      <w:tr>
        <w:tc>
          <w:tcPr>
            <w:tcW w:type="dxa" w:w="4986"/>
          </w:tcPr>
          <w:p>
            <w:r>
              <w:t>в) a = 0.21; b = 0.16; c = 0.16;</w:t>
            </w:r>
          </w:p>
        </w:tc>
        <w:tc>
          <w:tcPr>
            <w:tcW w:type="dxa" w:w="4986"/>
          </w:tcPr>
          <w:p>
            <w:r>
              <w:t>г) a = 0.23; b = 0.25;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0.145;</w:t>
            </w:r>
          </w:p>
        </w:tc>
        <w:tc>
          <w:tcPr>
            <w:tcW w:type="dxa" w:w="2493"/>
          </w:tcPr>
          <w:p>
            <w:r>
              <w:t>б) 0.735;</w:t>
            </w:r>
          </w:p>
        </w:tc>
        <w:tc>
          <w:tcPr>
            <w:tcW w:type="dxa" w:w="2493"/>
          </w:tcPr>
          <w:p>
            <w:r>
              <w:t>в) 0.855;</w:t>
            </w:r>
          </w:p>
        </w:tc>
        <w:tc>
          <w:tcPr>
            <w:tcW w:type="dxa" w:w="2493"/>
          </w:tcPr>
          <w:p>
            <w:r>
              <w:t>г) 0.265.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0.92;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0.13; c = 0.19;</w:t>
            </w:r>
          </w:p>
        </w:tc>
        <w:tc>
          <w:tcPr>
            <w:tcW w:type="dxa" w:w="4986"/>
          </w:tcPr>
          <w:p>
            <w:r>
              <w:t>б) a = 0.24; b = 0.23; c = 0.26;</w:t>
            </w:r>
          </w:p>
        </w:tc>
      </w:tr>
      <w:tr>
        <w:tc>
          <w:tcPr>
            <w:tcW w:type="dxa" w:w="4986"/>
          </w:tcPr>
          <w:p>
            <w:r>
              <w:t>в) a = 0.15; b = 0.22; c = 0.13;</w:t>
            </w:r>
          </w:p>
        </w:tc>
        <w:tc>
          <w:tcPr>
            <w:tcW w:type="dxa" w:w="4986"/>
          </w:tcPr>
          <w:p>
            <w:r>
              <w:t>г) a = 0.17; b = 0.12;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0.118;</w:t>
            </w:r>
          </w:p>
        </w:tc>
        <w:tc>
          <w:tcPr>
            <w:tcW w:type="dxa" w:w="2493"/>
          </w:tcPr>
          <w:p>
            <w:r>
              <w:t>б) 0.238;</w:t>
            </w:r>
          </w:p>
        </w:tc>
        <w:tc>
          <w:tcPr>
            <w:tcW w:type="dxa" w:w="2493"/>
          </w:tcPr>
          <w:p>
            <w:r>
              <w:t>в) 0.882;</w:t>
            </w:r>
          </w:p>
        </w:tc>
        <w:tc>
          <w:tcPr>
            <w:tcW w:type="dxa" w:w="2493"/>
          </w:tcPr>
          <w:p>
            <w:r>
              <w:t>г) 0.762.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0.745.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0.18; c = 0.22;</w:t>
            </w:r>
          </w:p>
        </w:tc>
        <w:tc>
          <w:tcPr>
            <w:tcW w:type="dxa" w:w="4986"/>
          </w:tcPr>
          <w:p>
            <w:r>
              <w:t>б) a = 0.14; b = 0.13; c = 0.2;</w:t>
            </w:r>
          </w:p>
        </w:tc>
      </w:tr>
      <w:tr>
        <w:tc>
          <w:tcPr>
            <w:tcW w:type="dxa" w:w="4986"/>
          </w:tcPr>
          <w:p>
            <w:r>
              <w:t>в) a = 0.21; b = 0.16; c = 0.19;</w:t>
            </w:r>
          </w:p>
        </w:tc>
        <w:tc>
          <w:tcPr>
            <w:tcW w:type="dxa" w:w="4986"/>
          </w:tcPr>
          <w:p>
            <w:r>
              <w:t>г) a = 0.12; b = 0.34;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</m:t>
                  </m:r>
                </m:num>
                <m:den>
                  <m:r>
                    <m:rPr>
                      <m:sty m:val="p"/>
                    </m:rPr>
                    <m:t>646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0.234;</w:t>
            </w:r>
          </w:p>
        </w:tc>
        <w:tc>
          <w:tcPr>
            <w:tcW w:type="dxa" w:w="2493"/>
          </w:tcPr>
          <w:p>
            <w:r>
              <w:t>б) 0.944;</w:t>
            </w:r>
          </w:p>
        </w:tc>
        <w:tc>
          <w:tcPr>
            <w:tcW w:type="dxa" w:w="2493"/>
          </w:tcPr>
          <w:p>
            <w:r>
              <w:t>в) 0.766;</w:t>
            </w:r>
          </w:p>
        </w:tc>
        <w:tc>
          <w:tcPr>
            <w:tcW w:type="dxa" w:w="2493"/>
          </w:tcPr>
          <w:p>
            <w:r>
              <w:t>г) 0.056.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0,1;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0.83;</w:t>
            </w:r>
          </w:p>
        </w:tc>
        <w:tc>
          <w:tcPr>
            <w:tcW w:type="dxa" w:w="2493"/>
          </w:tcPr>
          <w:p>
            <w:r>
              <w:t>г) 0.17.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0.84;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0.22; c = 0.24;</w:t>
            </w:r>
          </w:p>
        </w:tc>
        <w:tc>
          <w:tcPr>
            <w:tcW w:type="dxa" w:w="4986"/>
          </w:tcPr>
          <w:p>
            <w:r>
              <w:t>б) a = 0.19; b = 0.21; c = 0.16;</w:t>
            </w:r>
          </w:p>
        </w:tc>
      </w:tr>
      <w:tr>
        <w:tc>
          <w:tcPr>
            <w:tcW w:type="dxa" w:w="4986"/>
          </w:tcPr>
          <w:p>
            <w:r>
              <w:t>в) a = 0.16; b = 0.12; c = 0.15;</w:t>
            </w:r>
          </w:p>
        </w:tc>
        <w:tc>
          <w:tcPr>
            <w:tcW w:type="dxa" w:w="4986"/>
          </w:tcPr>
          <w:p>
            <w:r>
              <w:t>г) a = 0.2; b = 0.17;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2428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0.58;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0.072;</w:t>
            </w:r>
          </w:p>
        </w:tc>
        <w:tc>
          <w:tcPr>
            <w:tcW w:type="dxa" w:w="2493"/>
          </w:tcPr>
          <w:p>
            <w:r>
              <w:t>б) 0.198;</w:t>
            </w:r>
          </w:p>
        </w:tc>
        <w:tc>
          <w:tcPr>
            <w:tcW w:type="dxa" w:w="2493"/>
          </w:tcPr>
          <w:p>
            <w:r>
              <w:t>в) 0.802;</w:t>
            </w:r>
          </w:p>
        </w:tc>
        <w:tc>
          <w:tcPr>
            <w:tcW w:type="dxa" w:w="2493"/>
          </w:tcPr>
          <w:p>
            <w:r>
              <w:t>г) 0.928.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0.79;</w:t>
            </w:r>
          </w:p>
        </w:tc>
        <w:tc>
          <w:tcPr>
            <w:tcW w:type="dxa" w:w="2493"/>
          </w:tcPr>
          <w:p>
            <w:r>
              <w:t>г) 0.09.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0.21; c = 0.17;</w:t>
            </w:r>
          </w:p>
        </w:tc>
        <w:tc>
          <w:tcPr>
            <w:tcW w:type="dxa" w:w="4986"/>
          </w:tcPr>
          <w:p>
            <w:r>
              <w:t>б) a = 0.21; b = 0.19; c = 0.13;</w:t>
            </w:r>
          </w:p>
        </w:tc>
      </w:tr>
      <w:tr>
        <w:tc>
          <w:tcPr>
            <w:tcW w:type="dxa" w:w="4986"/>
          </w:tcPr>
          <w:p>
            <w:r>
              <w:t>в) a = 0.14; b = 0.21; c = 0.13;</w:t>
            </w:r>
          </w:p>
        </w:tc>
        <w:tc>
          <w:tcPr>
            <w:tcW w:type="dxa" w:w="4986"/>
          </w:tcPr>
          <w:p>
            <w:r>
              <w:t>г) a = 0.2; b = 0.23;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60470827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0.241;</w:t>
            </w:r>
          </w:p>
        </w:tc>
        <w:tc>
          <w:tcPr>
            <w:tcW w:type="dxa" w:w="2493"/>
          </w:tcPr>
          <w:p>
            <w:r>
              <w:t>б) 0.121;</w:t>
            </w:r>
          </w:p>
        </w:tc>
        <w:tc>
          <w:tcPr>
            <w:tcW w:type="dxa" w:w="2493"/>
          </w:tcPr>
          <w:p>
            <w:r>
              <w:t>в) 0.879;</w:t>
            </w:r>
          </w:p>
        </w:tc>
        <w:tc>
          <w:tcPr>
            <w:tcW w:type="dxa" w:w="2493"/>
          </w:tcPr>
          <w:p>
            <w:r>
              <w:t>г) 0.759.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0.2; c = 0.17;</w:t>
            </w:r>
          </w:p>
        </w:tc>
        <w:tc>
          <w:tcPr>
            <w:tcW w:type="dxa" w:w="4986"/>
          </w:tcPr>
          <w:p>
            <w:r>
              <w:t>б) a = 0.21; b = 0.22; c = 0.13;</w:t>
            </w:r>
          </w:p>
        </w:tc>
      </w:tr>
      <w:tr>
        <w:tc>
          <w:tcPr>
            <w:tcW w:type="dxa" w:w="4986"/>
          </w:tcPr>
          <w:p>
            <w:r>
              <w:t>в) a = 0.17; b = 0.27; c = 0.21;</w:t>
            </w:r>
          </w:p>
        </w:tc>
        <w:tc>
          <w:tcPr>
            <w:tcW w:type="dxa" w:w="4986"/>
          </w:tcPr>
          <w:p>
            <w:r>
              <w:t>г) a = 0.16; b = 0.17;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2414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0.58;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0.944;</w:t>
            </w:r>
          </w:p>
        </w:tc>
        <w:tc>
          <w:tcPr>
            <w:tcW w:type="dxa" w:w="2493"/>
          </w:tcPr>
          <w:p>
            <w:r>
              <w:t>б) 0.234;</w:t>
            </w:r>
          </w:p>
        </w:tc>
        <w:tc>
          <w:tcPr>
            <w:tcW w:type="dxa" w:w="2493"/>
          </w:tcPr>
          <w:p>
            <w:r>
              <w:t>в) 0.056;</w:t>
            </w:r>
          </w:p>
        </w:tc>
        <w:tc>
          <w:tcPr>
            <w:tcW w:type="dxa" w:w="2493"/>
          </w:tcPr>
          <w:p>
            <w:r>
              <w:t>г) 0.766.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0.188;</w:t>
            </w:r>
          </w:p>
        </w:tc>
        <w:tc>
          <w:tcPr>
            <w:tcW w:type="dxa" w:w="2493"/>
          </w:tcPr>
          <w:p>
            <w:r>
              <w:t>б) 0.812;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0.92;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0.41;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0.31; c = 0.19;</w:t>
            </w:r>
          </w:p>
        </w:tc>
        <w:tc>
          <w:tcPr>
            <w:tcW w:type="dxa" w:w="4986"/>
          </w:tcPr>
          <w:p>
            <w:r>
              <w:t>б) a = 0.17; b = 0.16; c = 0.16;</w:t>
            </w:r>
          </w:p>
        </w:tc>
      </w:tr>
      <w:tr>
        <w:tc>
          <w:tcPr>
            <w:tcW w:type="dxa" w:w="4986"/>
          </w:tcPr>
          <w:p>
            <w:r>
              <w:t>в) a = 0.2; b = 0.12; c = 0.13;</w:t>
            </w:r>
          </w:p>
        </w:tc>
        <w:tc>
          <w:tcPr>
            <w:tcW w:type="dxa" w:w="4986"/>
          </w:tcPr>
          <w:p>
            <w:r>
              <w:t>г) a = 0.19; b = 0.16;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0.252;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0.754;</w:t>
            </w:r>
          </w:p>
        </w:tc>
        <w:tc>
          <w:tcPr>
            <w:tcW w:type="dxa" w:w="2493"/>
          </w:tcPr>
          <w:p>
            <w:r>
              <w:t>б) 0.874;</w:t>
            </w:r>
          </w:p>
        </w:tc>
        <w:tc>
          <w:tcPr>
            <w:tcW w:type="dxa" w:w="2493"/>
          </w:tcPr>
          <w:p>
            <w:r>
              <w:t>в) 0.246;</w:t>
            </w:r>
          </w:p>
        </w:tc>
        <w:tc>
          <w:tcPr>
            <w:tcW w:type="dxa" w:w="2493"/>
          </w:tcPr>
          <w:p>
            <w:r>
              <w:t>г) 0.126.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0.5625;</w:t>
            </w:r>
          </w:p>
        </w:tc>
        <w:tc>
          <w:tcPr>
            <w:tcW w:type="dxa" w:w="2493"/>
          </w:tcPr>
          <w:p>
            <w:r>
              <w:t>б) 0.4375;</w:t>
            </w:r>
          </w:p>
        </w:tc>
        <w:tc>
          <w:tcPr>
            <w:tcW w:type="dxa" w:w="2493"/>
          </w:tcPr>
          <w:p>
            <w:r>
              <w:t>в) 0.6825;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0.39.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0.17; c = 0.18;</w:t>
            </w:r>
          </w:p>
        </w:tc>
        <w:tc>
          <w:tcPr>
            <w:tcW w:type="dxa" w:w="4986"/>
          </w:tcPr>
          <w:p>
            <w:r>
              <w:t>б) a = 0.12; b = 0.21; c = 0.2;</w:t>
            </w:r>
          </w:p>
        </w:tc>
      </w:tr>
      <w:tr>
        <w:tc>
          <w:tcPr>
            <w:tcW w:type="dxa" w:w="4986"/>
          </w:tcPr>
          <w:p>
            <w:r>
              <w:t>в) a = 0.21; b = 0.13; c = 0.14;</w:t>
            </w:r>
          </w:p>
        </w:tc>
        <w:tc>
          <w:tcPr>
            <w:tcW w:type="dxa" w:w="4986"/>
          </w:tcPr>
          <w:p>
            <w:r>
              <w:t>г) a = 0.28; b = 0.16;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144</m:t>
                  </m:r>
                </m:num>
                <m:den>
                  <m:r>
                    <m:rPr>
                      <m:sty m:val="p"/>
                    </m:rPr>
                    <m:t>185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41</m:t>
                  </m:r>
                </m:num>
                <m:den>
                  <m:r>
                    <m:rPr>
                      <m:sty m:val="p"/>
                    </m:rPr>
                    <m:t>20777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41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0.811;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0.066.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0.888;</w:t>
            </w:r>
          </w:p>
        </w:tc>
        <w:tc>
          <w:tcPr>
            <w:tcW w:type="dxa" w:w="2493"/>
          </w:tcPr>
          <w:p>
            <w:r>
              <w:t>б) 0.232;</w:t>
            </w:r>
          </w:p>
        </w:tc>
        <w:tc>
          <w:tcPr>
            <w:tcW w:type="dxa" w:w="2493"/>
          </w:tcPr>
          <w:p>
            <w:r>
              <w:t>в) 0.768;</w:t>
            </w:r>
          </w:p>
        </w:tc>
        <w:tc>
          <w:tcPr>
            <w:tcW w:type="dxa" w:w="2493"/>
          </w:tcPr>
          <w:p>
            <w:r>
              <w:t>г) 0.112.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0.84.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0.19; c = 0.17;</w:t>
            </w:r>
          </w:p>
        </w:tc>
        <w:tc>
          <w:tcPr>
            <w:tcW w:type="dxa" w:w="4986"/>
          </w:tcPr>
          <w:p>
            <w:r>
              <w:t>б) a = 0.16; b = 0.31; c = 0.23;</w:t>
            </w:r>
          </w:p>
        </w:tc>
      </w:tr>
      <w:tr>
        <w:tc>
          <w:tcPr>
            <w:tcW w:type="dxa" w:w="4986"/>
          </w:tcPr>
          <w:p>
            <w:r>
              <w:t>в) a = 0.18; b = 0.22; c = 0.14;</w:t>
            </w:r>
          </w:p>
        </w:tc>
        <w:tc>
          <w:tcPr>
            <w:tcW w:type="dxa" w:w="4986"/>
          </w:tcPr>
          <w:p>
            <w:r>
              <w:t>г) a = 0.14; b = 0.19;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0.15;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0.211;</w:t>
            </w:r>
          </w:p>
        </w:tc>
        <w:tc>
          <w:tcPr>
            <w:tcW w:type="dxa" w:w="2493"/>
          </w:tcPr>
          <w:p>
            <w:r>
              <w:t>г) 0.805.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0.13;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-0.0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0.15; c = 0.22;</w:t>
            </w:r>
          </w:p>
        </w:tc>
        <w:tc>
          <w:tcPr>
            <w:tcW w:type="dxa" w:w="4986"/>
          </w:tcPr>
          <w:p>
            <w:r>
              <w:t>б) a = 0.2; b = 0.18; c = 0.14;</w:t>
            </w:r>
          </w:p>
        </w:tc>
      </w:tr>
      <w:tr>
        <w:tc>
          <w:tcPr>
            <w:tcW w:type="dxa" w:w="4986"/>
          </w:tcPr>
          <w:p>
            <w:r>
              <w:t>в) a = 0.21; b = 0.13; c = 0.19;</w:t>
            </w:r>
          </w:p>
        </w:tc>
        <w:tc>
          <w:tcPr>
            <w:tcW w:type="dxa" w:w="4986"/>
          </w:tcPr>
          <w:p>
            <w:r>
              <w:t>г) a = 0.13; b = 0.31; c = 0.23.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194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2320</m:t>
                  </m:r>
                </m:num>
                <m:den>
                  <m:r>
                    <m:rPr>
                      <m:sty m:val="p"/>
                    </m:rPr>
                    <m:t>5767121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4721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2320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0.198;</w:t>
            </w:r>
          </w:p>
        </w:tc>
        <w:tc>
          <w:tcPr>
            <w:tcW w:type="dxa" w:w="2493"/>
          </w:tcPr>
          <w:p>
            <w:r>
              <w:t>г) 0.835.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0.147;</w:t>
            </w:r>
          </w:p>
        </w:tc>
        <w:tc>
          <w:tcPr>
            <w:tcW w:type="dxa" w:w="2493"/>
          </w:tcPr>
          <w:p>
            <w:r>
              <w:t>б) 0.853;</w:t>
            </w:r>
          </w:p>
        </w:tc>
        <w:tc>
          <w:tcPr>
            <w:tcW w:type="dxa" w:w="2493"/>
          </w:tcPr>
          <w:p>
            <w:r>
              <w:t>в) 0.267;</w:t>
            </w:r>
          </w:p>
        </w:tc>
        <w:tc>
          <w:tcPr>
            <w:tcW w:type="dxa" w:w="2493"/>
          </w:tcPr>
          <w:p>
            <w:r>
              <w:t>г) 0.733.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0.13; c = 0.22;</w:t>
            </w:r>
          </w:p>
        </w:tc>
        <w:tc>
          <w:tcPr>
            <w:tcW w:type="dxa" w:w="4986"/>
          </w:tcPr>
          <w:p>
            <w:r>
              <w:t>б) a = 0.19; b = 0.13; c = 0.14;</w:t>
            </w:r>
          </w:p>
        </w:tc>
      </w:tr>
      <w:tr>
        <w:tc>
          <w:tcPr>
            <w:tcW w:type="dxa" w:w="4986"/>
          </w:tcPr>
          <w:p>
            <w:r>
              <w:t>в) a = 0.21; b = 0.13; c = 0.21;</w:t>
            </w:r>
          </w:p>
        </w:tc>
        <w:tc>
          <w:tcPr>
            <w:tcW w:type="dxa" w:w="4986"/>
          </w:tcPr>
          <w:p>
            <w:r>
              <w:t>г) a = 0.16; b = 0.27;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0.294;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0.889;</w:t>
            </w:r>
          </w:p>
        </w:tc>
        <w:tc>
          <w:tcPr>
            <w:tcW w:type="dxa" w:w="2493"/>
          </w:tcPr>
          <w:p>
            <w:r>
              <w:t>в) 0.111;</w:t>
            </w:r>
          </w:p>
        </w:tc>
        <w:tc>
          <w:tcPr>
            <w:tcW w:type="dxa" w:w="2493"/>
          </w:tcPr>
          <w:p>
            <w:r>
              <w:t>г) 0.231.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0.32; c = 0.21;</w:t>
            </w:r>
          </w:p>
        </w:tc>
        <w:tc>
          <w:tcPr>
            <w:tcW w:type="dxa" w:w="4986"/>
          </w:tcPr>
          <w:p>
            <w:r>
              <w:t>б) a = 0.19; b = 0.22; c = 0.2;</w:t>
            </w:r>
          </w:p>
        </w:tc>
      </w:tr>
      <w:tr>
        <w:tc>
          <w:tcPr>
            <w:tcW w:type="dxa" w:w="4986"/>
          </w:tcPr>
          <w:p>
            <w:r>
              <w:t>в) a = 0.21; b = 0.21; c = 0.15;</w:t>
            </w:r>
          </w:p>
        </w:tc>
        <w:tc>
          <w:tcPr>
            <w:tcW w:type="dxa" w:w="4986"/>
          </w:tcPr>
          <w:p>
            <w:r>
              <w:t>г) a = 0.13; b = 0.17;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16838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16838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282475280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0.056;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0.944;</w:t>
            </w:r>
          </w:p>
        </w:tc>
        <w:tc>
          <w:tcPr>
            <w:tcW w:type="dxa" w:w="2493"/>
          </w:tcPr>
          <w:p>
            <w:r>
              <w:t>г) 0.216.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0.058;</w:t>
            </w:r>
          </w:p>
        </w:tc>
        <w:tc>
          <w:tcPr>
            <w:tcW w:type="dxa" w:w="2493"/>
          </w:tcPr>
          <w:p>
            <w:r>
              <w:t>б) 0.942;</w:t>
            </w:r>
          </w:p>
        </w:tc>
        <w:tc>
          <w:tcPr>
            <w:tcW w:type="dxa" w:w="2493"/>
          </w:tcPr>
          <w:p>
            <w:r>
              <w:t>в) 0.822;</w:t>
            </w:r>
          </w:p>
        </w:tc>
        <w:tc>
          <w:tcPr>
            <w:tcW w:type="dxa" w:w="2493"/>
          </w:tcPr>
          <w:p>
            <w:r>
              <w:t>г) 0.178.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0.745.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0.63;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0.14; c = 0.17;</w:t>
            </w:r>
          </w:p>
        </w:tc>
        <w:tc>
          <w:tcPr>
            <w:tcW w:type="dxa" w:w="4986"/>
          </w:tcPr>
          <w:p>
            <w:r>
              <w:t>б) a = 0.22; b = 0.18; c = 0.19;</w:t>
            </w:r>
          </w:p>
        </w:tc>
      </w:tr>
      <w:tr>
        <w:tc>
          <w:tcPr>
            <w:tcW w:type="dxa" w:w="4986"/>
          </w:tcPr>
          <w:p>
            <w:r>
              <w:t>в) a = 0.21; b = 0.14; c = 0.15;</w:t>
            </w:r>
          </w:p>
        </w:tc>
        <w:tc>
          <w:tcPr>
            <w:tcW w:type="dxa" w:w="4986"/>
          </w:tcPr>
          <w:p>
            <w:r>
              <w:t>г) a = 0.22; b = 0.23;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0.1;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0.91;</w:t>
            </w:r>
          </w:p>
        </w:tc>
        <w:tc>
          <w:tcPr>
            <w:tcW w:type="dxa" w:w="2493"/>
          </w:tcPr>
          <w:p>
            <w:r>
              <w:t>г) 0.138.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0.764;</w:t>
            </w:r>
          </w:p>
        </w:tc>
        <w:tc>
          <w:tcPr>
            <w:tcW w:type="dxa" w:w="2493"/>
          </w:tcPr>
          <w:p>
            <w:r>
              <w:t>б) 0.884;</w:t>
            </w:r>
          </w:p>
        </w:tc>
        <w:tc>
          <w:tcPr>
            <w:tcW w:type="dxa" w:w="2493"/>
          </w:tcPr>
          <w:p>
            <w:r>
              <w:t>в) 0.236;</w:t>
            </w:r>
          </w:p>
        </w:tc>
        <w:tc>
          <w:tcPr>
            <w:tcW w:type="dxa" w:w="2493"/>
          </w:tcPr>
          <w:p>
            <w:r>
              <w:t>г) 0.116.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0.13; c = 0.16;</w:t>
            </w:r>
          </w:p>
        </w:tc>
        <w:tc>
          <w:tcPr>
            <w:tcW w:type="dxa" w:w="4986"/>
          </w:tcPr>
          <w:p>
            <w:r>
              <w:t>б) a = 0.16; b = 0.15; c = 0.14;</w:t>
            </w:r>
          </w:p>
        </w:tc>
      </w:tr>
      <w:tr>
        <w:tc>
          <w:tcPr>
            <w:tcW w:type="dxa" w:w="4986"/>
          </w:tcPr>
          <w:p>
            <w:r>
              <w:t>в) a = 0.17; b = 0.22; c = 0.25;</w:t>
            </w:r>
          </w:p>
        </w:tc>
        <w:tc>
          <w:tcPr>
            <w:tcW w:type="dxa" w:w="4986"/>
          </w:tcPr>
          <w:p>
            <w:r>
              <w:t>г) a = 0.2; b = 0.17;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0.163;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0.873;</w:t>
            </w:r>
          </w:p>
        </w:tc>
        <w:tc>
          <w:tcPr>
            <w:tcW w:type="dxa" w:w="2493"/>
          </w:tcPr>
          <w:p>
            <w:r>
              <w:t>б) 0.247;</w:t>
            </w:r>
          </w:p>
        </w:tc>
        <w:tc>
          <w:tcPr>
            <w:tcW w:type="dxa" w:w="2493"/>
          </w:tcPr>
          <w:p>
            <w:r>
              <w:t>в) 0.127;</w:t>
            </w:r>
          </w:p>
        </w:tc>
        <w:tc>
          <w:tcPr>
            <w:tcW w:type="dxa" w:w="2493"/>
          </w:tcPr>
          <w:p>
            <w:r>
              <w:t>г) 0.753.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0.21; c = 0.13;</w:t>
            </w:r>
          </w:p>
        </w:tc>
        <w:tc>
          <w:tcPr>
            <w:tcW w:type="dxa" w:w="4986"/>
          </w:tcPr>
          <w:p>
            <w:r>
              <w:t>б) a = 0.24; b = 0.2; c = 0.26;</w:t>
            </w:r>
          </w:p>
        </w:tc>
      </w:tr>
      <w:tr>
        <w:tc>
          <w:tcPr>
            <w:tcW w:type="dxa" w:w="4986"/>
          </w:tcPr>
          <w:p>
            <w:r>
              <w:t>в) a = 0.18; b = 0.21; c = 0.13;</w:t>
            </w:r>
          </w:p>
        </w:tc>
        <w:tc>
          <w:tcPr>
            <w:tcW w:type="dxa" w:w="4986"/>
          </w:tcPr>
          <w:p>
            <w:r>
              <w:t>г) a = 0.16; b = 0.19;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9765836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0.11;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0.932;</w:t>
            </w:r>
          </w:p>
        </w:tc>
        <w:tc>
          <w:tcPr>
            <w:tcW w:type="dxa" w:w="2493"/>
          </w:tcPr>
          <w:p>
            <w:r>
              <w:t>б) 0.212;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0.807.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0.14;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0.23.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0.16; c = 0.15;</w:t>
            </w:r>
          </w:p>
        </w:tc>
        <w:tc>
          <w:tcPr>
            <w:tcW w:type="dxa" w:w="4986"/>
          </w:tcPr>
          <w:p>
            <w:r>
              <w:t>б) a = 0.13; b = 0.16; c = 0.12;</w:t>
            </w:r>
          </w:p>
        </w:tc>
      </w:tr>
      <w:tr>
        <w:tc>
          <w:tcPr>
            <w:tcW w:type="dxa" w:w="4986"/>
          </w:tcPr>
          <w:p>
            <w:r>
              <w:t>в) a = 0.17; b = 0.15; c = 0.15;</w:t>
            </w:r>
          </w:p>
        </w:tc>
        <w:tc>
          <w:tcPr>
            <w:tcW w:type="dxa" w:w="4986"/>
          </w:tcPr>
          <w:p>
            <w:r>
              <w:t>г) a = 0.28; b = 0.16;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2414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0.934;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0.142.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0.123;</w:t>
            </w:r>
          </w:p>
        </w:tc>
        <w:tc>
          <w:tcPr>
            <w:tcW w:type="dxa" w:w="2493"/>
          </w:tcPr>
          <w:p>
            <w:r>
              <w:t>б) 0.757;</w:t>
            </w:r>
          </w:p>
        </w:tc>
        <w:tc>
          <w:tcPr>
            <w:tcW w:type="dxa" w:w="2493"/>
          </w:tcPr>
          <w:p>
            <w:r>
              <w:t>в) 0.877;</w:t>
            </w:r>
          </w:p>
        </w:tc>
        <w:tc>
          <w:tcPr>
            <w:tcW w:type="dxa" w:w="2493"/>
          </w:tcPr>
          <w:p>
            <w:r>
              <w:t>г) 0.243.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0.43;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0.13; c = 0.15;</w:t>
            </w:r>
          </w:p>
        </w:tc>
        <w:tc>
          <w:tcPr>
            <w:tcW w:type="dxa" w:w="4986"/>
          </w:tcPr>
          <w:p>
            <w:r>
              <w:t>б) a = 0.22; b = 0.16; c = 0.15;</w:t>
            </w:r>
          </w:p>
        </w:tc>
      </w:tr>
      <w:tr>
        <w:tc>
          <w:tcPr>
            <w:tcW w:type="dxa" w:w="4986"/>
          </w:tcPr>
          <w:p>
            <w:r>
              <w:t>в) a = 0.17; b = 0.3; c = 0.2;</w:t>
            </w:r>
          </w:p>
        </w:tc>
        <w:tc>
          <w:tcPr>
            <w:tcW w:type="dxa" w:w="4986"/>
          </w:tcPr>
          <w:p>
            <w:r>
              <w:t>г) a = 0.21; b = 0.17;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391234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0.55;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0.062;</w:t>
            </w:r>
          </w:p>
        </w:tc>
        <w:tc>
          <w:tcPr>
            <w:tcW w:type="dxa" w:w="2493"/>
          </w:tcPr>
          <w:p>
            <w:r>
              <w:t>б) 0.125;</w:t>
            </w:r>
          </w:p>
        </w:tc>
        <w:tc>
          <w:tcPr>
            <w:tcW w:type="dxa" w:w="2493"/>
          </w:tcPr>
          <w:p>
            <w:r>
              <w:t>в) 0.938;</w:t>
            </w:r>
          </w:p>
        </w:tc>
        <w:tc>
          <w:tcPr>
            <w:tcW w:type="dxa" w:w="2493"/>
          </w:tcPr>
          <w:p>
            <w:r>
              <w:t>г) 0.812.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0.822;</w:t>
            </w:r>
          </w:p>
        </w:tc>
        <w:tc>
          <w:tcPr>
            <w:tcW w:type="dxa" w:w="2493"/>
          </w:tcPr>
          <w:p>
            <w:r>
              <w:t>б) 0.058;</w:t>
            </w:r>
          </w:p>
        </w:tc>
        <w:tc>
          <w:tcPr>
            <w:tcW w:type="dxa" w:w="2493"/>
          </w:tcPr>
          <w:p>
            <w:r>
              <w:t>в) 0.942;</w:t>
            </w:r>
          </w:p>
        </w:tc>
        <w:tc>
          <w:tcPr>
            <w:tcW w:type="dxa" w:w="2493"/>
          </w:tcPr>
          <w:p>
            <w:r>
              <w:t>г) 0.178.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0.31;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0.17; c = 0.17;</w:t>
            </w:r>
          </w:p>
        </w:tc>
        <w:tc>
          <w:tcPr>
            <w:tcW w:type="dxa" w:w="4986"/>
          </w:tcPr>
          <w:p>
            <w:r>
              <w:t>б) a = 0.22; b = 0.14; c = 0.2;</w:t>
            </w:r>
          </w:p>
        </w:tc>
      </w:tr>
      <w:tr>
        <w:tc>
          <w:tcPr>
            <w:tcW w:type="dxa" w:w="4986"/>
          </w:tcPr>
          <w:p>
            <w:r>
              <w:t>в) a = 0.14; b = 0.25; c = 0.23;</w:t>
            </w:r>
          </w:p>
        </w:tc>
        <w:tc>
          <w:tcPr>
            <w:tcW w:type="dxa" w:w="4986"/>
          </w:tcPr>
          <w:p>
            <w:r>
              <w:t>г) a = 0.22; b = 0.15;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59291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0.89;</w:t>
            </w:r>
          </w:p>
        </w:tc>
        <w:tc>
          <w:tcPr>
            <w:tcW w:type="dxa" w:w="2493"/>
          </w:tcPr>
          <w:p>
            <w:r>
              <w:t>б) 0.11;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0.812;</w:t>
            </w:r>
          </w:p>
        </w:tc>
        <w:tc>
          <w:tcPr>
            <w:tcW w:type="dxa" w:w="2493"/>
          </w:tcPr>
          <w:p>
            <w:r>
              <w:t>б) 0.938;</w:t>
            </w:r>
          </w:p>
        </w:tc>
        <w:tc>
          <w:tcPr>
            <w:tcW w:type="dxa" w:w="2493"/>
          </w:tcPr>
          <w:p>
            <w:r>
              <w:t>в) 0.062;</w:t>
            </w:r>
          </w:p>
        </w:tc>
        <w:tc>
          <w:tcPr>
            <w:tcW w:type="dxa" w:w="2493"/>
          </w:tcPr>
          <w:p>
            <w:r>
              <w:t>г) 0.281.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0.208;</w:t>
            </w:r>
          </w:p>
        </w:tc>
        <w:tc>
          <w:tcPr>
            <w:tcW w:type="dxa" w:w="2493"/>
          </w:tcPr>
          <w:p>
            <w:r>
              <w:t>г) 0.792.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0.14; c = 0.22;</w:t>
            </w:r>
          </w:p>
        </w:tc>
        <w:tc>
          <w:tcPr>
            <w:tcW w:type="dxa" w:w="4986"/>
          </w:tcPr>
          <w:p>
            <w:r>
              <w:t>б) a = 0.2; b = 0.13; c = 0.13;</w:t>
            </w:r>
          </w:p>
        </w:tc>
      </w:tr>
      <w:tr>
        <w:tc>
          <w:tcPr>
            <w:tcW w:type="dxa" w:w="4986"/>
          </w:tcPr>
          <w:p>
            <w:r>
              <w:t>в) a = 0.25; b = 0.21; c = 0.18;</w:t>
            </w:r>
          </w:p>
        </w:tc>
        <w:tc>
          <w:tcPr>
            <w:tcW w:type="dxa" w:w="4986"/>
          </w:tcPr>
          <w:p>
            <w:r>
              <w:t>г) a = 0.2; b = 0.17;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0.182;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0.769;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0.814;</w:t>
            </w:r>
          </w:p>
        </w:tc>
        <w:tc>
          <w:tcPr>
            <w:tcW w:type="dxa" w:w="2493"/>
          </w:tcPr>
          <w:p>
            <w:r>
              <w:t>г) 0.186.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0.41;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0.3; c = 0.29;</w:t>
            </w:r>
          </w:p>
        </w:tc>
        <w:tc>
          <w:tcPr>
            <w:tcW w:type="dxa" w:w="4986"/>
          </w:tcPr>
          <w:p>
            <w:r>
              <w:t>б) a = 0.13; b = 0.15; c = 0.2;</w:t>
            </w:r>
          </w:p>
        </w:tc>
      </w:tr>
      <w:tr>
        <w:tc>
          <w:tcPr>
            <w:tcW w:type="dxa" w:w="4986"/>
          </w:tcPr>
          <w:p>
            <w:r>
              <w:t>в) a = 0.19; b = 0.14; c = 0.19;</w:t>
            </w:r>
          </w:p>
        </w:tc>
        <w:tc>
          <w:tcPr>
            <w:tcW w:type="dxa" w:w="4986"/>
          </w:tcPr>
          <w:p>
            <w:r>
              <w:t>г) a = 0.14; b = 0.15;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40</m:t>
                  </m:r>
                </m:num>
                <m:den>
                  <m:r>
                    <m:rPr>
                      <m:sty m:val="p"/>
                    </m:rPr>
                    <m:t>2441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89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0.054;</w:t>
            </w:r>
          </w:p>
        </w:tc>
        <w:tc>
          <w:tcPr>
            <w:tcW w:type="dxa" w:w="2493"/>
          </w:tcPr>
          <w:p>
            <w:r>
              <w:t>б) 0.269;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0.196;</w:t>
            </w:r>
          </w:p>
        </w:tc>
        <w:tc>
          <w:tcPr>
            <w:tcW w:type="dxa" w:w="2493"/>
          </w:tcPr>
          <w:p>
            <w:r>
              <w:t>б) 0.924;</w:t>
            </w:r>
          </w:p>
        </w:tc>
        <w:tc>
          <w:tcPr>
            <w:tcW w:type="dxa" w:w="2493"/>
          </w:tcPr>
          <w:p>
            <w:r>
              <w:t>в) 0.804;</w:t>
            </w:r>
          </w:p>
        </w:tc>
        <w:tc>
          <w:tcPr>
            <w:tcW w:type="dxa" w:w="2493"/>
          </w:tcPr>
          <w:p>
            <w:r>
              <w:t>г) 0.076.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0.13; c = 0.16;</w:t>
            </w:r>
          </w:p>
        </w:tc>
        <w:tc>
          <w:tcPr>
            <w:tcW w:type="dxa" w:w="4986"/>
          </w:tcPr>
          <w:p>
            <w:r>
              <w:t>б) a = 0.16; b = 0.13; c = 0.21;</w:t>
            </w:r>
          </w:p>
        </w:tc>
      </w:tr>
      <w:tr>
        <w:tc>
          <w:tcPr>
            <w:tcW w:type="dxa" w:w="4986"/>
          </w:tcPr>
          <w:p>
            <w:r>
              <w:t>в) a = 0.26; b = 0.19; c = 0.23;</w:t>
            </w:r>
          </w:p>
        </w:tc>
        <w:tc>
          <w:tcPr>
            <w:tcW w:type="dxa" w:w="4986"/>
          </w:tcPr>
          <w:p>
            <w:r>
              <w:t>г) a = 0.19; b = 0.15;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0.198.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0.122;</w:t>
            </w:r>
          </w:p>
        </w:tc>
        <w:tc>
          <w:tcPr>
            <w:tcW w:type="dxa" w:w="2493"/>
          </w:tcPr>
          <w:p>
            <w:r>
              <w:t>б) 0.242;</w:t>
            </w:r>
          </w:p>
        </w:tc>
        <w:tc>
          <w:tcPr>
            <w:tcW w:type="dxa" w:w="2493"/>
          </w:tcPr>
          <w:p>
            <w:r>
              <w:t>в) 0.758;</w:t>
            </w:r>
          </w:p>
        </w:tc>
        <w:tc>
          <w:tcPr>
            <w:tcW w:type="dxa" w:w="2493"/>
          </w:tcPr>
          <w:p>
            <w:r>
              <w:t>г) 0.878.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0.47;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0.21; c = 0.18;</w:t>
            </w:r>
          </w:p>
        </w:tc>
        <w:tc>
          <w:tcPr>
            <w:tcW w:type="dxa" w:w="4986"/>
          </w:tcPr>
          <w:p>
            <w:r>
              <w:t>б) a = 0.12; b = 0.16; c = 0.19;</w:t>
            </w:r>
          </w:p>
        </w:tc>
      </w:tr>
      <w:tr>
        <w:tc>
          <w:tcPr>
            <w:tcW w:type="dxa" w:w="4986"/>
          </w:tcPr>
          <w:p>
            <w:r>
              <w:t>в) a = 0.12; b = 0.21; c = 0.2;</w:t>
            </w:r>
          </w:p>
        </w:tc>
        <w:tc>
          <w:tcPr>
            <w:tcW w:type="dxa" w:w="4986"/>
          </w:tcPr>
          <w:p>
            <w:r>
              <w:t>г) a = 0.27; b = 0.2;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0.53;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0.772;</w:t>
            </w:r>
          </w:p>
        </w:tc>
        <w:tc>
          <w:tcPr>
            <w:tcW w:type="dxa" w:w="2493"/>
          </w:tcPr>
          <w:p>
            <w:r>
              <w:t>б) 0.175;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0.794;</w:t>
            </w:r>
          </w:p>
        </w:tc>
        <w:tc>
          <w:tcPr>
            <w:tcW w:type="dxa" w:w="2493"/>
          </w:tcPr>
          <w:p>
            <w:r>
              <w:t>б) 0.206;</w:t>
            </w:r>
          </w:p>
        </w:tc>
        <w:tc>
          <w:tcPr>
            <w:tcW w:type="dxa" w:w="2493"/>
          </w:tcPr>
          <w:p>
            <w:r>
              <w:t>в) 0.914;</w:t>
            </w:r>
          </w:p>
        </w:tc>
        <w:tc>
          <w:tcPr>
            <w:tcW w:type="dxa" w:w="2493"/>
          </w:tcPr>
          <w:p>
            <w:r>
              <w:t>г) 0.086.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0.625;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0.13; c = 0.19;</w:t>
            </w:r>
          </w:p>
        </w:tc>
        <w:tc>
          <w:tcPr>
            <w:tcW w:type="dxa" w:w="4986"/>
          </w:tcPr>
          <w:p>
            <w:r>
              <w:t>б) a = 0.23; b = 0.17; c = 0.27;</w:t>
            </w:r>
          </w:p>
        </w:tc>
      </w:tr>
      <w:tr>
        <w:tc>
          <w:tcPr>
            <w:tcW w:type="dxa" w:w="4986"/>
          </w:tcPr>
          <w:p>
            <w:r>
              <w:t>в) a = 0.21; b = 0.2; c = 0.15;</w:t>
            </w:r>
          </w:p>
        </w:tc>
        <w:tc>
          <w:tcPr>
            <w:tcW w:type="dxa" w:w="4986"/>
          </w:tcPr>
          <w:p>
            <w:r>
              <w:t>г) a = 0.18; b = 0.16;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15644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0.163;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0.838;</w:t>
            </w:r>
          </w:p>
        </w:tc>
        <w:tc>
          <w:tcPr>
            <w:tcW w:type="dxa" w:w="2493"/>
          </w:tcPr>
          <w:p>
            <w:r>
              <w:t>г) 0.087.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0.86;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0.4375;</w:t>
            </w:r>
          </w:p>
        </w:tc>
        <w:tc>
          <w:tcPr>
            <w:tcW w:type="dxa" w:w="2493"/>
          </w:tcPr>
          <w:p>
            <w:r>
              <w:t>б) 0.5625;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0.6825.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0.16; c = 0.2;</w:t>
            </w:r>
          </w:p>
        </w:tc>
        <w:tc>
          <w:tcPr>
            <w:tcW w:type="dxa" w:w="4986"/>
          </w:tcPr>
          <w:p>
            <w:r>
              <w:t>б) a = 0.16; b = 0.17; c = 0.17;</w:t>
            </w:r>
          </w:p>
        </w:tc>
      </w:tr>
      <w:tr>
        <w:tc>
          <w:tcPr>
            <w:tcW w:type="dxa" w:w="4986"/>
          </w:tcPr>
          <w:p>
            <w:r>
              <w:t>в) a = 0.19; b = 0.21; c = 0.2;</w:t>
            </w:r>
          </w:p>
        </w:tc>
        <w:tc>
          <w:tcPr>
            <w:tcW w:type="dxa" w:w="4986"/>
          </w:tcPr>
          <w:p>
            <w:r>
              <w:t>г) a = 0.19; b = 0.23;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1776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1776</m:t>
                  </m:r>
                </m:num>
                <m:den>
                  <m:r>
                    <m:rPr>
                      <m:sty m:val="p"/>
                    </m:rPr>
                    <m:t>5766577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4177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0.12;</w:t>
            </w:r>
          </w:p>
        </w:tc>
        <w:tc>
          <w:tcPr>
            <w:tcW w:type="dxa" w:w="2493"/>
          </w:tcPr>
          <w:p>
            <w:r>
              <w:t>в) 0.14;</w:t>
            </w:r>
          </w:p>
        </w:tc>
        <w:tc>
          <w:tcPr>
            <w:tcW w:type="dxa" w:w="2493"/>
          </w:tcPr>
          <w:p>
            <w:r>
              <w:t>г) 0.88.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0.934;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0.137;</w:t>
            </w:r>
          </w:p>
        </w:tc>
        <w:tc>
          <w:tcPr>
            <w:tcW w:type="dxa" w:w="2493"/>
          </w:tcPr>
          <w:p>
            <w:r>
              <w:t>б) 0.257;</w:t>
            </w:r>
          </w:p>
        </w:tc>
        <w:tc>
          <w:tcPr>
            <w:tcW w:type="dxa" w:w="2493"/>
          </w:tcPr>
          <w:p>
            <w:r>
              <w:t>в) 0.743;</w:t>
            </w:r>
          </w:p>
        </w:tc>
        <w:tc>
          <w:tcPr>
            <w:tcW w:type="dxa" w:w="2493"/>
          </w:tcPr>
          <w:p>
            <w:r>
              <w:t>г) 0.863.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0.2; c = 0.19;</w:t>
            </w:r>
          </w:p>
        </w:tc>
        <w:tc>
          <w:tcPr>
            <w:tcW w:type="dxa" w:w="4986"/>
          </w:tcPr>
          <w:p>
            <w:r>
              <w:t>б) a = 0.21; b = 0.2; c = 0.2;</w:t>
            </w:r>
          </w:p>
        </w:tc>
      </w:tr>
      <w:tr>
        <w:tc>
          <w:tcPr>
            <w:tcW w:type="dxa" w:w="4986"/>
          </w:tcPr>
          <w:p>
            <w:r>
              <w:t>в) a = 0.14; b = 0.2; c = 0.21;</w:t>
            </w:r>
          </w:p>
        </w:tc>
        <w:tc>
          <w:tcPr>
            <w:tcW w:type="dxa" w:w="4986"/>
          </w:tcPr>
          <w:p>
            <w:r>
              <w:t>г) a = 0.2; b = 0.12;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6577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0.55;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0.162;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0.259;</w:t>
            </w:r>
          </w:p>
        </w:tc>
        <w:tc>
          <w:tcPr>
            <w:tcW w:type="dxa" w:w="2493"/>
          </w:tcPr>
          <w:p>
            <w:r>
              <w:t>б) 0.139;</w:t>
            </w:r>
          </w:p>
        </w:tc>
        <w:tc>
          <w:tcPr>
            <w:tcW w:type="dxa" w:w="2493"/>
          </w:tcPr>
          <w:p>
            <w:r>
              <w:t>в) 0.861;</w:t>
            </w:r>
          </w:p>
        </w:tc>
        <w:tc>
          <w:tcPr>
            <w:tcW w:type="dxa" w:w="2493"/>
          </w:tcPr>
          <w:p>
            <w:r>
              <w:t>г) 0.741.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0.13; c = 0.13;</w:t>
            </w:r>
          </w:p>
        </w:tc>
        <w:tc>
          <w:tcPr>
            <w:tcW w:type="dxa" w:w="4986"/>
          </w:tcPr>
          <w:p>
            <w:r>
              <w:t>б) a = 0.16; b = 0.18; c = 0.19;</w:t>
            </w:r>
          </w:p>
        </w:tc>
      </w:tr>
      <w:tr>
        <w:tc>
          <w:tcPr>
            <w:tcW w:type="dxa" w:w="4986"/>
          </w:tcPr>
          <w:p>
            <w:r>
              <w:t>в) a = 0.26; b = 0.16; c = 0.21;</w:t>
            </w:r>
          </w:p>
        </w:tc>
        <w:tc>
          <w:tcPr>
            <w:tcW w:type="dxa" w:w="4986"/>
          </w:tcPr>
          <w:p>
            <w:r>
              <w:t>г) a = 0.17; b = 0.18;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0.318;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0.772;</w:t>
            </w:r>
          </w:p>
        </w:tc>
        <w:tc>
          <w:tcPr>
            <w:tcW w:type="dxa" w:w="2493"/>
          </w:tcPr>
          <w:p>
            <w:r>
              <w:t>г) 0.948.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0.246;</w:t>
            </w:r>
          </w:p>
        </w:tc>
        <w:tc>
          <w:tcPr>
            <w:tcW w:type="dxa" w:w="2493"/>
          </w:tcPr>
          <w:p>
            <w:r>
              <w:t>б) 0.754;</w:t>
            </w:r>
          </w:p>
        </w:tc>
        <w:tc>
          <w:tcPr>
            <w:tcW w:type="dxa" w:w="2493"/>
          </w:tcPr>
          <w:p>
            <w:r>
              <w:t>в) 0.126;</w:t>
            </w:r>
          </w:p>
        </w:tc>
        <w:tc>
          <w:tcPr>
            <w:tcW w:type="dxa" w:w="2493"/>
          </w:tcPr>
          <w:p>
            <w:r>
              <w:t>г) 0.874.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0.55;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0.22; c = 0.16;</w:t>
            </w:r>
          </w:p>
        </w:tc>
        <w:tc>
          <w:tcPr>
            <w:tcW w:type="dxa" w:w="4986"/>
          </w:tcPr>
          <w:p>
            <w:r>
              <w:t>б) a = 0.29; b = 0.1; c = 0.19;</w:t>
            </w:r>
          </w:p>
        </w:tc>
      </w:tr>
      <w:tr>
        <w:tc>
          <w:tcPr>
            <w:tcW w:type="dxa" w:w="4986"/>
          </w:tcPr>
          <w:p>
            <w:r>
              <w:t>в) a = 0.2; b = 0.18; c = 0.14;</w:t>
            </w:r>
          </w:p>
        </w:tc>
        <w:tc>
          <w:tcPr>
            <w:tcW w:type="dxa" w:w="4986"/>
          </w:tcPr>
          <w:p>
            <w:r>
              <w:t>г) a = 0.18; b = 0.13;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2437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0.139;</w:t>
            </w:r>
          </w:p>
        </w:tc>
        <w:tc>
          <w:tcPr>
            <w:tcW w:type="dxa" w:w="2493"/>
          </w:tcPr>
          <w:p>
            <w:r>
              <w:t>б) 0.861;</w:t>
            </w:r>
          </w:p>
        </w:tc>
        <w:tc>
          <w:tcPr>
            <w:tcW w:type="dxa" w:w="2493"/>
          </w:tcPr>
          <w:p>
            <w:r>
              <w:t>в) 0.259;</w:t>
            </w:r>
          </w:p>
        </w:tc>
        <w:tc>
          <w:tcPr>
            <w:tcW w:type="dxa" w:w="2493"/>
          </w:tcPr>
          <w:p>
            <w:r>
              <w:t>г) 0.741.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0.15; c = 0.18;</w:t>
            </w:r>
          </w:p>
        </w:tc>
        <w:tc>
          <w:tcPr>
            <w:tcW w:type="dxa" w:w="4986"/>
          </w:tcPr>
          <w:p>
            <w:r>
              <w:t>б) a = 0.13; b = 0.15; c = 0.13;</w:t>
            </w:r>
          </w:p>
        </w:tc>
      </w:tr>
      <w:tr>
        <w:tc>
          <w:tcPr>
            <w:tcW w:type="dxa" w:w="4986"/>
          </w:tcPr>
          <w:p>
            <w:r>
              <w:t>в) a = 0.15; b = 0.32; c = 0.3;</w:t>
            </w:r>
          </w:p>
        </w:tc>
        <w:tc>
          <w:tcPr>
            <w:tcW w:type="dxa" w:w="4986"/>
          </w:tcPr>
          <w:p>
            <w:r>
              <w:t>г) a = 0.15; b = 0.16;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755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53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0.211;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0.866;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0.134;</w:t>
            </w:r>
          </w:p>
        </w:tc>
        <w:tc>
          <w:tcPr>
            <w:tcW w:type="dxa" w:w="2493"/>
          </w:tcPr>
          <w:p>
            <w:r>
              <w:t>г) 0.746.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0.18; c = 0.21;</w:t>
            </w:r>
          </w:p>
        </w:tc>
        <w:tc>
          <w:tcPr>
            <w:tcW w:type="dxa" w:w="4986"/>
          </w:tcPr>
          <w:p>
            <w:r>
              <w:t>б) a = 0.21; b = 0.21; c = 0.16;</w:t>
            </w:r>
          </w:p>
        </w:tc>
      </w:tr>
      <w:tr>
        <w:tc>
          <w:tcPr>
            <w:tcW w:type="dxa" w:w="4986"/>
          </w:tcPr>
          <w:p>
            <w:r>
              <w:t>в) a = 0.2; b = 0.22; c = 0.22;</w:t>
            </w:r>
          </w:p>
        </w:tc>
        <w:tc>
          <w:tcPr>
            <w:tcW w:type="dxa" w:w="4986"/>
          </w:tcPr>
          <w:p>
            <w:r>
              <w:t>г) a = 0.16; b = 0.16;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59081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0.211;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0.12;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0.31; c = 0.21;</w:t>
            </w:r>
          </w:p>
        </w:tc>
        <w:tc>
          <w:tcPr>
            <w:tcW w:type="dxa" w:w="4986"/>
          </w:tcPr>
          <w:p>
            <w:r>
              <w:t>б) a = 0.18; b = 0.21; c = 0.16;</w:t>
            </w:r>
          </w:p>
        </w:tc>
      </w:tr>
      <w:tr>
        <w:tc>
          <w:tcPr>
            <w:tcW w:type="dxa" w:w="4986"/>
          </w:tcPr>
          <w:p>
            <w:r>
              <w:t>в) a = 0.13; b = 0.18; c = 0.17;</w:t>
            </w:r>
          </w:p>
        </w:tc>
        <w:tc>
          <w:tcPr>
            <w:tcW w:type="dxa" w:w="4986"/>
          </w:tcPr>
          <w:p>
            <w:r>
              <w:t>г) a = 0.19; b = 0.14;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0.056;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0.216;</w:t>
            </w:r>
          </w:p>
        </w:tc>
        <w:tc>
          <w:tcPr>
            <w:tcW w:type="dxa" w:w="2493"/>
          </w:tcPr>
          <w:p>
            <w:r>
              <w:t>г) 0.944.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0.064;</w:t>
            </w:r>
          </w:p>
        </w:tc>
        <w:tc>
          <w:tcPr>
            <w:tcW w:type="dxa" w:w="2493"/>
          </w:tcPr>
          <w:p>
            <w:r>
              <w:t>б) 0.184;</w:t>
            </w:r>
          </w:p>
        </w:tc>
        <w:tc>
          <w:tcPr>
            <w:tcW w:type="dxa" w:w="2493"/>
          </w:tcPr>
          <w:p>
            <w:r>
              <w:t>в) 0.936;</w:t>
            </w:r>
          </w:p>
        </w:tc>
        <w:tc>
          <w:tcPr>
            <w:tcW w:type="dxa" w:w="2493"/>
          </w:tcPr>
          <w:p>
            <w:r>
              <w:t>г) 0.816.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0.21; c = 0.26;</w:t>
            </w:r>
          </w:p>
        </w:tc>
        <w:tc>
          <w:tcPr>
            <w:tcW w:type="dxa" w:w="4986"/>
          </w:tcPr>
          <w:p>
            <w:r>
              <w:t>б) a = 0.19; b = 0.18; c = 0.22;</w:t>
            </w:r>
          </w:p>
        </w:tc>
      </w:tr>
      <w:tr>
        <w:tc>
          <w:tcPr>
            <w:tcW w:type="dxa" w:w="4986"/>
          </w:tcPr>
          <w:p>
            <w:r>
              <w:t>в) a = 0.15; b = 0.14; c = 0.18;</w:t>
            </w:r>
          </w:p>
        </w:tc>
        <w:tc>
          <w:tcPr>
            <w:tcW w:type="dxa" w:w="4986"/>
          </w:tcPr>
          <w:p>
            <w:r>
              <w:t>г) a = 0.18; b = 0.13;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730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0.41;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0.294;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0.92;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0.53.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0.13; c = 0.17;</w:t>
            </w:r>
          </w:p>
        </w:tc>
        <w:tc>
          <w:tcPr>
            <w:tcW w:type="dxa" w:w="4986"/>
          </w:tcPr>
          <w:p>
            <w:r>
              <w:t>б) a = 0.14; b = 0.25; c = 0.27;</w:t>
            </w:r>
          </w:p>
        </w:tc>
      </w:tr>
      <w:tr>
        <w:tc>
          <w:tcPr>
            <w:tcW w:type="dxa" w:w="4986"/>
          </w:tcPr>
          <w:p>
            <w:r>
              <w:t>в) a = 0.19; b = 0.17; c = 0.14;</w:t>
            </w:r>
          </w:p>
        </w:tc>
        <w:tc>
          <w:tcPr>
            <w:tcW w:type="dxa" w:w="4986"/>
          </w:tcPr>
          <w:p>
            <w:r>
              <w:t>г) a = 0.18; b = 0.2;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1679681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0.15;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0.13;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0.074;</w:t>
            </w:r>
          </w:p>
        </w:tc>
        <w:tc>
          <w:tcPr>
            <w:tcW w:type="dxa" w:w="2493"/>
          </w:tcPr>
          <w:p>
            <w:r>
              <w:t>б) 0.806;</w:t>
            </w:r>
          </w:p>
        </w:tc>
        <w:tc>
          <w:tcPr>
            <w:tcW w:type="dxa" w:w="2493"/>
          </w:tcPr>
          <w:p>
            <w:r>
              <w:t>в) 0.194;</w:t>
            </w:r>
          </w:p>
        </w:tc>
        <w:tc>
          <w:tcPr>
            <w:tcW w:type="dxa" w:w="2493"/>
          </w:tcPr>
          <w:p>
            <w:r>
              <w:t>г) 0.926.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0.21; c = 0.21;</w:t>
            </w:r>
          </w:p>
        </w:tc>
        <w:tc>
          <w:tcPr>
            <w:tcW w:type="dxa" w:w="4986"/>
          </w:tcPr>
          <w:p>
            <w:r>
              <w:t>б) a = 0.28; b = 0.19; c = 0.27;</w:t>
            </w:r>
          </w:p>
        </w:tc>
      </w:tr>
      <w:tr>
        <w:tc>
          <w:tcPr>
            <w:tcW w:type="dxa" w:w="4986"/>
          </w:tcPr>
          <w:p>
            <w:r>
              <w:t>в) a = 0.14; b = 0.19; c = 0.17;</w:t>
            </w:r>
          </w:p>
        </w:tc>
        <w:tc>
          <w:tcPr>
            <w:tcW w:type="dxa" w:w="4986"/>
          </w:tcPr>
          <w:p>
            <w:r>
              <w:t>г) a = 0.16; b = 0.16;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0.31;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0.912;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0.121;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0.744;</w:t>
            </w:r>
          </w:p>
        </w:tc>
        <w:tc>
          <w:tcPr>
            <w:tcW w:type="dxa" w:w="2493"/>
          </w:tcPr>
          <w:p>
            <w:r>
              <w:t>б) 0.864;</w:t>
            </w:r>
          </w:p>
        </w:tc>
        <w:tc>
          <w:tcPr>
            <w:tcW w:type="dxa" w:w="2493"/>
          </w:tcPr>
          <w:p>
            <w:r>
              <w:t>в) 0.256;</w:t>
            </w:r>
          </w:p>
        </w:tc>
        <w:tc>
          <w:tcPr>
            <w:tcW w:type="dxa" w:w="2493"/>
          </w:tcPr>
          <w:p>
            <w:r>
              <w:t>г) 0.136.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0.39.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0.21; c = 0.2;</w:t>
            </w:r>
          </w:p>
        </w:tc>
        <w:tc>
          <w:tcPr>
            <w:tcW w:type="dxa" w:w="4986"/>
          </w:tcPr>
          <w:p>
            <w:r>
              <w:t>б) a = 0.19; b = 0.27; c = 0.28;</w:t>
            </w:r>
          </w:p>
        </w:tc>
      </w:tr>
      <w:tr>
        <w:tc>
          <w:tcPr>
            <w:tcW w:type="dxa" w:w="4986"/>
          </w:tcPr>
          <w:p>
            <w:r>
              <w:t>в) a = 0.15; b = 0.18; c = 0.15;</w:t>
            </w:r>
          </w:p>
        </w:tc>
        <w:tc>
          <w:tcPr>
            <w:tcW w:type="dxa" w:w="4986"/>
          </w:tcPr>
          <w:p>
            <w:r>
              <w:t>г) a = 0.17; b = 0.15;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194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2882</m:t>
                  </m:r>
                </m:num>
                <m:den>
                  <m:r>
                    <m:rPr>
                      <m:sty m:val="p"/>
                    </m:rPr>
                    <m:t>9768507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6007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2882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0.198;</w:t>
            </w:r>
          </w:p>
        </w:tc>
        <w:tc>
          <w:tcPr>
            <w:tcW w:type="dxa" w:w="2493"/>
          </w:tcPr>
          <w:p>
            <w:r>
              <w:t>в) 0.928;</w:t>
            </w:r>
          </w:p>
        </w:tc>
        <w:tc>
          <w:tcPr>
            <w:tcW w:type="dxa" w:w="2493"/>
          </w:tcPr>
          <w:p>
            <w:r>
              <w:t>г) 0.072.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0.244;</w:t>
            </w:r>
          </w:p>
        </w:tc>
        <w:tc>
          <w:tcPr>
            <w:tcW w:type="dxa" w:w="2493"/>
          </w:tcPr>
          <w:p>
            <w:r>
              <w:t>б) 0.124;</w:t>
            </w:r>
          </w:p>
        </w:tc>
        <w:tc>
          <w:tcPr>
            <w:tcW w:type="dxa" w:w="2493"/>
          </w:tcPr>
          <w:p>
            <w:r>
              <w:t>в) 0.876;</w:t>
            </w:r>
          </w:p>
        </w:tc>
        <w:tc>
          <w:tcPr>
            <w:tcW w:type="dxa" w:w="2493"/>
          </w:tcPr>
          <w:p>
            <w:r>
              <w:t>г) 0.756.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0.53;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0.25; c = 0.2;</w:t>
            </w:r>
          </w:p>
        </w:tc>
        <w:tc>
          <w:tcPr>
            <w:tcW w:type="dxa" w:w="4986"/>
          </w:tcPr>
          <w:p>
            <w:r>
              <w:t>б) a = 0.16; b = 0.2; c = 0.13;</w:t>
            </w:r>
          </w:p>
        </w:tc>
      </w:tr>
      <w:tr>
        <w:tc>
          <w:tcPr>
            <w:tcW w:type="dxa" w:w="4986"/>
          </w:tcPr>
          <w:p>
            <w:r>
              <w:t>в) a = 0.14; b = 0.2; c = 0.17;</w:t>
            </w:r>
          </w:p>
        </w:tc>
        <w:tc>
          <w:tcPr>
            <w:tcW w:type="dxa" w:w="4986"/>
          </w:tcPr>
          <w:p>
            <w:r>
              <w:t>г) a = 0.12; b = 0.21;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4097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0.1;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0.775;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0.188.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0.916;</w:t>
            </w:r>
          </w:p>
        </w:tc>
        <w:tc>
          <w:tcPr>
            <w:tcW w:type="dxa" w:w="2493"/>
          </w:tcPr>
          <w:p>
            <w:r>
              <w:t>б) 0.204;</w:t>
            </w:r>
          </w:p>
        </w:tc>
        <w:tc>
          <w:tcPr>
            <w:tcW w:type="dxa" w:w="2493"/>
          </w:tcPr>
          <w:p>
            <w:r>
              <w:t>в) 0.796;</w:t>
            </w:r>
          </w:p>
        </w:tc>
        <w:tc>
          <w:tcPr>
            <w:tcW w:type="dxa" w:w="2493"/>
          </w:tcPr>
          <w:p>
            <w:r>
              <w:t>г) 0.084.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0.65;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0.21; c = 0.12;</w:t>
            </w:r>
          </w:p>
        </w:tc>
        <w:tc>
          <w:tcPr>
            <w:tcW w:type="dxa" w:w="4986"/>
          </w:tcPr>
          <w:p>
            <w:r>
              <w:t>б) a = 0.15; b = 0.14; c = 0.17;</w:t>
            </w:r>
          </w:p>
        </w:tc>
      </w:tr>
      <w:tr>
        <w:tc>
          <w:tcPr>
            <w:tcW w:type="dxa" w:w="4986"/>
          </w:tcPr>
          <w:p>
            <w:r>
              <w:t>в) a = 0.23; b = 0.19; c = 0.26;</w:t>
            </w:r>
          </w:p>
        </w:tc>
        <w:tc>
          <w:tcPr>
            <w:tcW w:type="dxa" w:w="4986"/>
          </w:tcPr>
          <w:p>
            <w:r>
              <w:t>г) a = 0.17; b = 0.18;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0.15;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0.746;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0.866;</w:t>
            </w:r>
          </w:p>
        </w:tc>
        <w:tc>
          <w:tcPr>
            <w:tcW w:type="dxa" w:w="2493"/>
          </w:tcPr>
          <w:p>
            <w:r>
              <w:t>г) 0.134.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0.13; c = 0.13;</w:t>
            </w:r>
          </w:p>
        </w:tc>
        <w:tc>
          <w:tcPr>
            <w:tcW w:type="dxa" w:w="4986"/>
          </w:tcPr>
          <w:p>
            <w:r>
              <w:t>б) a = 0.2; b = 0.16; c = 0.16;</w:t>
            </w:r>
          </w:p>
        </w:tc>
      </w:tr>
      <w:tr>
        <w:tc>
          <w:tcPr>
            <w:tcW w:type="dxa" w:w="4986"/>
          </w:tcPr>
          <w:p>
            <w:r>
              <w:t>в) a = 0.19; b = 0.27; c = 0.23;</w:t>
            </w:r>
          </w:p>
        </w:tc>
        <w:tc>
          <w:tcPr>
            <w:tcW w:type="dxa" w:w="4986"/>
          </w:tcPr>
          <w:p>
            <w:r>
              <w:t>г) a = 0.14; b = 0.21;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0.84.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0.775;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0.89.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0.33;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0.19; c = 0.15;</w:t>
            </w:r>
          </w:p>
        </w:tc>
        <w:tc>
          <w:tcPr>
            <w:tcW w:type="dxa" w:w="4986"/>
          </w:tcPr>
          <w:p>
            <w:r>
              <w:t>б) a = 0.19; b = 0.14; c = 0.14;</w:t>
            </w:r>
          </w:p>
        </w:tc>
      </w:tr>
      <w:tr>
        <w:tc>
          <w:tcPr>
            <w:tcW w:type="dxa" w:w="4986"/>
          </w:tcPr>
          <w:p>
            <w:r>
              <w:t>в) a = 0.15; b = 0.22; c = 0.19;</w:t>
            </w:r>
          </w:p>
        </w:tc>
        <w:tc>
          <w:tcPr>
            <w:tcW w:type="dxa" w:w="4986"/>
          </w:tcPr>
          <w:p>
            <w:r>
              <w:t>г) a = 0.18; b = 0.28; c = 0.23.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755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53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0.11.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0.05;</w:t>
            </w:r>
          </w:p>
        </w:tc>
        <w:tc>
          <w:tcPr>
            <w:tcW w:type="dxa" w:w="2493"/>
          </w:tcPr>
          <w:p>
            <w:r>
              <w:t>в) 0.15;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0.924;</w:t>
            </w:r>
          </w:p>
        </w:tc>
        <w:tc>
          <w:tcPr>
            <w:tcW w:type="dxa" w:w="2493"/>
          </w:tcPr>
          <w:p>
            <w:r>
              <w:t>б) 0.804;</w:t>
            </w:r>
          </w:p>
        </w:tc>
        <w:tc>
          <w:tcPr>
            <w:tcW w:type="dxa" w:w="2493"/>
          </w:tcPr>
          <w:p>
            <w:r>
              <w:t>в) 0.196;</w:t>
            </w:r>
          </w:p>
        </w:tc>
        <w:tc>
          <w:tcPr>
            <w:tcW w:type="dxa" w:w="2493"/>
          </w:tcPr>
          <w:p>
            <w:r>
              <w:t>г) 0.076.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0.63.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0.22; c = 0.26;</w:t>
            </w:r>
          </w:p>
        </w:tc>
        <w:tc>
          <w:tcPr>
            <w:tcW w:type="dxa" w:w="4986"/>
          </w:tcPr>
          <w:p>
            <w:r>
              <w:t>б) a = 0.2; b = 0.13; c = 0.22;</w:t>
            </w:r>
          </w:p>
        </w:tc>
      </w:tr>
      <w:tr>
        <w:tc>
          <w:tcPr>
            <w:tcW w:type="dxa" w:w="4986"/>
          </w:tcPr>
          <w:p>
            <w:r>
              <w:t>в) a = 0.13; b = 0.21; c = 0.18;</w:t>
            </w:r>
          </w:p>
        </w:tc>
        <w:tc>
          <w:tcPr>
            <w:tcW w:type="dxa" w:w="4986"/>
          </w:tcPr>
          <w:p>
            <w:r>
              <w:t>г) a = 0.19; b = 0.18;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0.58;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0.101;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0.89;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0.495.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0.73;</w:t>
            </w:r>
          </w:p>
        </w:tc>
        <w:tc>
          <w:tcPr>
            <w:tcW w:type="dxa" w:w="2493"/>
          </w:tcPr>
          <w:p>
            <w:r>
              <w:t>б) 0.49;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0.13; c = 0.2;</w:t>
            </w:r>
          </w:p>
        </w:tc>
        <w:tc>
          <w:tcPr>
            <w:tcW w:type="dxa" w:w="4986"/>
          </w:tcPr>
          <w:p>
            <w:r>
              <w:t>б) a = 0.19; b = 0.2; c = 0.14;</w:t>
            </w:r>
          </w:p>
        </w:tc>
      </w:tr>
      <w:tr>
        <w:tc>
          <w:tcPr>
            <w:tcW w:type="dxa" w:w="4986"/>
          </w:tcPr>
          <w:p>
            <w:r>
              <w:t>в) a = 0.21; b = 0.22; c = 0.24;</w:t>
            </w:r>
          </w:p>
        </w:tc>
        <w:tc>
          <w:tcPr>
            <w:tcW w:type="dxa" w:w="4986"/>
          </w:tcPr>
          <w:p>
            <w:r>
              <w:t>г) a = 0.12; b = 0.21;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730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0.865;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0.255;</w:t>
            </w:r>
          </w:p>
        </w:tc>
        <w:tc>
          <w:tcPr>
            <w:tcW w:type="dxa" w:w="2493"/>
          </w:tcPr>
          <w:p>
            <w:r>
              <w:t>г) 0.135.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0.96.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0.58;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0.17; c = 0.19;</w:t>
            </w:r>
          </w:p>
        </w:tc>
        <w:tc>
          <w:tcPr>
            <w:tcW w:type="dxa" w:w="4986"/>
          </w:tcPr>
          <w:p>
            <w:r>
              <w:t>б) a = 0.24; b = 0.23; c = 0.22;</w:t>
            </w:r>
          </w:p>
        </w:tc>
      </w:tr>
      <w:tr>
        <w:tc>
          <w:tcPr>
            <w:tcW w:type="dxa" w:w="4986"/>
          </w:tcPr>
          <w:p>
            <w:r>
              <w:t>в) a = 0.21; b = 0.16; c = 0.13;</w:t>
            </w:r>
          </w:p>
        </w:tc>
        <w:tc>
          <w:tcPr>
            <w:tcW w:type="dxa" w:w="4986"/>
          </w:tcPr>
          <w:p>
            <w:r>
              <w:t>г) a = 0.18; b = 0.16;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-27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0.44;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0.812;</w:t>
            </w:r>
          </w:p>
        </w:tc>
        <w:tc>
          <w:tcPr>
            <w:tcW w:type="dxa" w:w="2493"/>
          </w:tcPr>
          <w:p>
            <w:r>
              <w:t>б) 0.938;</w:t>
            </w:r>
          </w:p>
        </w:tc>
        <w:tc>
          <w:tcPr>
            <w:tcW w:type="dxa" w:w="2493"/>
          </w:tcPr>
          <w:p>
            <w:r>
              <w:t>в) 0.062;</w:t>
            </w:r>
          </w:p>
        </w:tc>
        <w:tc>
          <w:tcPr>
            <w:tcW w:type="dxa" w:w="2493"/>
          </w:tcPr>
          <w:p>
            <w:r>
              <w:t>г) 0.281.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0.866;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0.746;</w:t>
            </w:r>
          </w:p>
        </w:tc>
        <w:tc>
          <w:tcPr>
            <w:tcW w:type="dxa" w:w="2493"/>
          </w:tcPr>
          <w:p>
            <w:r>
              <w:t>г) 0.134.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0.13; c = 0.2;</w:t>
            </w:r>
          </w:p>
        </w:tc>
        <w:tc>
          <w:tcPr>
            <w:tcW w:type="dxa" w:w="4986"/>
          </w:tcPr>
          <w:p>
            <w:r>
              <w:t>б) a = 0.13; b = 0.16; c = 0.21;</w:t>
            </w:r>
          </w:p>
        </w:tc>
      </w:tr>
      <w:tr>
        <w:tc>
          <w:tcPr>
            <w:tcW w:type="dxa" w:w="4986"/>
          </w:tcPr>
          <w:p>
            <w:r>
              <w:t>в) a = 0.16; b = 0.28; c = 0.24;</w:t>
            </w:r>
          </w:p>
        </w:tc>
        <w:tc>
          <w:tcPr>
            <w:tcW w:type="dxa" w:w="4986"/>
          </w:tcPr>
          <w:p>
            <w:r>
              <w:t>г) a = 0.16; b = 0.13;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748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0.843;</w:t>
            </w:r>
          </w:p>
        </w:tc>
        <w:tc>
          <w:tcPr>
            <w:tcW w:type="dxa" w:w="2493"/>
          </w:tcPr>
          <w:p>
            <w:r>
              <w:t>в) 0.083;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0.231;</w:t>
            </w:r>
          </w:p>
        </w:tc>
        <w:tc>
          <w:tcPr>
            <w:tcW w:type="dxa" w:w="2493"/>
          </w:tcPr>
          <w:p>
            <w:r>
              <w:t>б) 0.111;</w:t>
            </w:r>
          </w:p>
        </w:tc>
        <w:tc>
          <w:tcPr>
            <w:tcW w:type="dxa" w:w="2493"/>
          </w:tcPr>
          <w:p>
            <w:r>
              <w:t>в) 0.889;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0.92;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0.41;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0.2; c = 0.12;</w:t>
            </w:r>
          </w:p>
        </w:tc>
        <w:tc>
          <w:tcPr>
            <w:tcW w:type="dxa" w:w="4986"/>
          </w:tcPr>
          <w:p>
            <w:r>
              <w:t>б) a = 0.29; b = 0.17; c = 0.23;</w:t>
            </w:r>
          </w:p>
        </w:tc>
      </w:tr>
      <w:tr>
        <w:tc>
          <w:tcPr>
            <w:tcW w:type="dxa" w:w="4986"/>
          </w:tcPr>
          <w:p>
            <w:r>
              <w:t>в) a = 0.16; b = 0.21; c = 0.2;</w:t>
            </w:r>
          </w:p>
        </w:tc>
        <w:tc>
          <w:tcPr>
            <w:tcW w:type="dxa" w:w="4986"/>
          </w:tcPr>
          <w:p>
            <w:r>
              <w:t>г) a = 0.17; b = 0.14;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1680287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0.124;</w:t>
            </w:r>
          </w:p>
        </w:tc>
        <w:tc>
          <w:tcPr>
            <w:tcW w:type="dxa" w:w="2493"/>
          </w:tcPr>
          <w:p>
            <w:r>
              <w:t>б) 0.756;</w:t>
            </w:r>
          </w:p>
        </w:tc>
        <w:tc>
          <w:tcPr>
            <w:tcW w:type="dxa" w:w="2493"/>
          </w:tcPr>
          <w:p>
            <w:r>
              <w:t>в) 0.244;</w:t>
            </w:r>
          </w:p>
        </w:tc>
        <w:tc>
          <w:tcPr>
            <w:tcW w:type="dxa" w:w="2493"/>
          </w:tcPr>
          <w:p>
            <w:r>
              <w:t>г) 0.876.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0.245;</w:t>
            </w:r>
          </w:p>
        </w:tc>
        <w:tc>
          <w:tcPr>
            <w:tcW w:type="dxa" w:w="2493"/>
          </w:tcPr>
          <w:p>
            <w:r>
              <w:t>б) 0.875;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0.29; c = 0.19;</w:t>
            </w:r>
          </w:p>
        </w:tc>
        <w:tc>
          <w:tcPr>
            <w:tcW w:type="dxa" w:w="4986"/>
          </w:tcPr>
          <w:p>
            <w:r>
              <w:t>б) a = 0.17; b = 0.14; c = 0.14;</w:t>
            </w:r>
          </w:p>
        </w:tc>
      </w:tr>
      <w:tr>
        <w:tc>
          <w:tcPr>
            <w:tcW w:type="dxa" w:w="4986"/>
          </w:tcPr>
          <w:p>
            <w:r>
              <w:t>в) a = 0.13; b = 0.22; c = 0.15;</w:t>
            </w:r>
          </w:p>
        </w:tc>
        <w:tc>
          <w:tcPr>
            <w:tcW w:type="dxa" w:w="4986"/>
          </w:tcPr>
          <w:p>
            <w:r>
              <w:t>г) a = 0.16; b = 0.16;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1679791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1471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1471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0.12;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0.101;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0.241;</w:t>
            </w:r>
          </w:p>
        </w:tc>
        <w:tc>
          <w:tcPr>
            <w:tcW w:type="dxa" w:w="2493"/>
          </w:tcPr>
          <w:p>
            <w:r>
              <w:t>б) 0.759;</w:t>
            </w:r>
          </w:p>
        </w:tc>
        <w:tc>
          <w:tcPr>
            <w:tcW w:type="dxa" w:w="2493"/>
          </w:tcPr>
          <w:p>
            <w:r>
              <w:t>в) 0.121;</w:t>
            </w:r>
          </w:p>
        </w:tc>
        <w:tc>
          <w:tcPr>
            <w:tcW w:type="dxa" w:w="2493"/>
          </w:tcPr>
          <w:p>
            <w:r>
              <w:t>г) 0.879.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0.28; b = 0.15; c = 0.2;</w:t>
            </w:r>
          </w:p>
        </w:tc>
        <w:tc>
          <w:tcPr>
            <w:tcW w:type="dxa" w:w="4986"/>
          </w:tcPr>
          <w:p>
            <w:r>
              <w:t>б) a = 0.13; b = 0.17; c = 0.19;</w:t>
            </w:r>
          </w:p>
        </w:tc>
      </w:tr>
      <w:tr>
        <w:tc>
          <w:tcPr>
            <w:tcW w:type="dxa" w:w="4986"/>
          </w:tcPr>
          <w:p>
            <w:r>
              <w:t>в) a = 0.15; b = 0.22; c = 0.15;</w:t>
            </w:r>
          </w:p>
        </w:tc>
        <w:tc>
          <w:tcPr>
            <w:tcW w:type="dxa" w:w="4986"/>
          </w:tcPr>
          <w:p>
            <w:r>
              <w:t>г) a = 0.16; b = 0.2;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632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0.083;</w:t>
            </w:r>
          </w:p>
        </w:tc>
        <w:tc>
          <w:tcPr>
            <w:tcW w:type="dxa" w:w="2493"/>
          </w:tcPr>
          <w:p>
            <w:r>
              <w:t>б) 0.843;</w:t>
            </w:r>
          </w:p>
        </w:tc>
        <w:tc>
          <w:tcPr>
            <w:tcW w:type="dxa" w:w="2493"/>
          </w:tcPr>
          <w:p>
            <w:r>
              <w:t>в) 0.175;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0.883;</w:t>
            </w:r>
          </w:p>
        </w:tc>
        <w:tc>
          <w:tcPr>
            <w:tcW w:type="dxa" w:w="2493"/>
          </w:tcPr>
          <w:p>
            <w:r>
              <w:t>б) 0.763;</w:t>
            </w:r>
          </w:p>
        </w:tc>
        <w:tc>
          <w:tcPr>
            <w:tcW w:type="dxa" w:w="2493"/>
          </w:tcPr>
          <w:p>
            <w:r>
              <w:t>в) 0.237;</w:t>
            </w:r>
          </w:p>
        </w:tc>
        <w:tc>
          <w:tcPr>
            <w:tcW w:type="dxa" w:w="2493"/>
          </w:tcPr>
          <w:p>
            <w:r>
              <w:t>г) 0.117.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0.84;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0.96;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0.17; c = 0.13;</w:t>
            </w:r>
          </w:p>
        </w:tc>
        <w:tc>
          <w:tcPr>
            <w:tcW w:type="dxa" w:w="4986"/>
          </w:tcPr>
          <w:p>
            <w:r>
              <w:t>б) a = 0.17; b = 0.19; c = 0.2;</w:t>
            </w:r>
          </w:p>
        </w:tc>
      </w:tr>
      <w:tr>
        <w:tc>
          <w:tcPr>
            <w:tcW w:type="dxa" w:w="4986"/>
          </w:tcPr>
          <w:p>
            <w:r>
              <w:t>в) a = 0.14; b = 0.13; c = 0.21;</w:t>
            </w:r>
          </w:p>
        </w:tc>
        <w:tc>
          <w:tcPr>
            <w:tcW w:type="dxa" w:w="4986"/>
          </w:tcPr>
          <w:p>
            <w:r>
              <w:t>г) a = 0.25; b = 0.15; c = 0.25.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216</m:t>
                  </m:r>
                </m:num>
                <m:den>
                  <m:r>
                    <m:rPr>
                      <m:sty m:val="p"/>
                    </m:rPr>
                    <m:t>307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91</m:t>
                  </m:r>
                </m:num>
                <m:den>
                  <m:r>
                    <m:rPr>
                      <m:sty m:val="p"/>
                    </m:rPr>
                    <m:t>46747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91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0.186;</w:t>
            </w:r>
          </w:p>
        </w:tc>
        <w:tc>
          <w:tcPr>
            <w:tcW w:type="dxa" w:w="2493"/>
          </w:tcPr>
          <w:p>
            <w:r>
              <w:t>б) 0.814;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0.33;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0.2; c = 0.2;</w:t>
            </w:r>
          </w:p>
        </w:tc>
        <w:tc>
          <w:tcPr>
            <w:tcW w:type="dxa" w:w="4986"/>
          </w:tcPr>
          <w:p>
            <w:r>
              <w:t>б) a = 0.13; b = 0.22; c = 0.17;</w:t>
            </w:r>
          </w:p>
        </w:tc>
      </w:tr>
      <w:tr>
        <w:tc>
          <w:tcPr>
            <w:tcW w:type="dxa" w:w="4986"/>
          </w:tcPr>
          <w:p>
            <w:r>
              <w:t>в) a = 0.22; b = 0.14; c = 0.15;</w:t>
            </w:r>
          </w:p>
        </w:tc>
        <w:tc>
          <w:tcPr>
            <w:tcW w:type="dxa" w:w="4986"/>
          </w:tcPr>
          <w:p>
            <w:r>
              <w:t>г) a = 0.21; b = 0.13;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0.11.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0.805.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0.137;</w:t>
            </w:r>
          </w:p>
        </w:tc>
        <w:tc>
          <w:tcPr>
            <w:tcW w:type="dxa" w:w="2493"/>
          </w:tcPr>
          <w:p>
            <w:r>
              <w:t>б) 0.257;</w:t>
            </w:r>
          </w:p>
        </w:tc>
        <w:tc>
          <w:tcPr>
            <w:tcW w:type="dxa" w:w="2493"/>
          </w:tcPr>
          <w:p>
            <w:r>
              <w:t>в) 0.863;</w:t>
            </w:r>
          </w:p>
        </w:tc>
        <w:tc>
          <w:tcPr>
            <w:tcW w:type="dxa" w:w="2493"/>
          </w:tcPr>
          <w:p>
            <w:r>
              <w:t>г) 0.743.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0.17; c = 0.22;</w:t>
            </w:r>
          </w:p>
        </w:tc>
        <w:tc>
          <w:tcPr>
            <w:tcW w:type="dxa" w:w="4986"/>
          </w:tcPr>
          <w:p>
            <w:r>
              <w:t>б) a = 0.2; b = 0.12; c = 0.21;</w:t>
            </w:r>
          </w:p>
        </w:tc>
      </w:tr>
      <w:tr>
        <w:tc>
          <w:tcPr>
            <w:tcW w:type="dxa" w:w="4986"/>
          </w:tcPr>
          <w:p>
            <w:r>
              <w:t>в) a = 0.27; b = 0.19; c = 0.28;</w:t>
            </w:r>
          </w:p>
        </w:tc>
        <w:tc>
          <w:tcPr>
            <w:tcW w:type="dxa" w:w="4986"/>
          </w:tcPr>
          <w:p>
            <w:r>
              <w:t>г) a = 0.17; b = 0.19;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59291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0.29.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0.064;</w:t>
            </w:r>
          </w:p>
        </w:tc>
        <w:tc>
          <w:tcPr>
            <w:tcW w:type="dxa" w:w="2493"/>
          </w:tcPr>
          <w:p>
            <w:r>
              <w:t>б) 0.184;</w:t>
            </w:r>
          </w:p>
        </w:tc>
        <w:tc>
          <w:tcPr>
            <w:tcW w:type="dxa" w:w="2493"/>
          </w:tcPr>
          <w:p>
            <w:r>
              <w:t>в) 0.816;</w:t>
            </w:r>
          </w:p>
        </w:tc>
        <w:tc>
          <w:tcPr>
            <w:tcW w:type="dxa" w:w="2493"/>
          </w:tcPr>
          <w:p>
            <w:r>
              <w:t>г) 0.936.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0.18; c = 0.18;</w:t>
            </w:r>
          </w:p>
        </w:tc>
        <w:tc>
          <w:tcPr>
            <w:tcW w:type="dxa" w:w="4986"/>
          </w:tcPr>
          <w:p>
            <w:r>
              <w:t>б) a = 0.19; b = 0.22; c = 0.21;</w:t>
            </w:r>
          </w:p>
        </w:tc>
      </w:tr>
      <w:tr>
        <w:tc>
          <w:tcPr>
            <w:tcW w:type="dxa" w:w="4986"/>
          </w:tcPr>
          <w:p>
            <w:r>
              <w:t>в) a = 0.19; b = 0.13; c = 0.17;</w:t>
            </w:r>
          </w:p>
        </w:tc>
        <w:tc>
          <w:tcPr>
            <w:tcW w:type="dxa" w:w="4986"/>
          </w:tcPr>
          <w:p>
            <w:r>
              <w:t>г) a = 0.14; b = 0.29;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3779917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1944</m:t>
                  </m:r>
                </m:num>
                <m:den>
                  <m:r>
                    <m:rPr>
                      <m:sty m:val="p"/>
                    </m:rPr>
                    <m:t>2725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1944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0.51;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0.087;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0.211;</w:t>
            </w:r>
          </w:p>
        </w:tc>
        <w:tc>
          <w:tcPr>
            <w:tcW w:type="dxa" w:w="2493"/>
          </w:tcPr>
          <w:p>
            <w:r>
              <w:t>г) 0.838.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0.731;</w:t>
            </w:r>
          </w:p>
        </w:tc>
        <w:tc>
          <w:tcPr>
            <w:tcW w:type="dxa" w:w="2493"/>
          </w:tcPr>
          <w:p>
            <w:r>
              <w:t>б) 0.851;</w:t>
            </w:r>
          </w:p>
        </w:tc>
        <w:tc>
          <w:tcPr>
            <w:tcW w:type="dxa" w:w="2493"/>
          </w:tcPr>
          <w:p>
            <w:r>
              <w:t>в) 0.269;</w:t>
            </w:r>
          </w:p>
        </w:tc>
        <w:tc>
          <w:tcPr>
            <w:tcW w:type="dxa" w:w="2493"/>
          </w:tcPr>
          <w:p>
            <w:r>
              <w:t>г) 0.149.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0.39;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0.24; c = 0.26;</w:t>
            </w:r>
          </w:p>
        </w:tc>
        <w:tc>
          <w:tcPr>
            <w:tcW w:type="dxa" w:w="4986"/>
          </w:tcPr>
          <w:p>
            <w:r>
              <w:t>б) a = 0.22; b = 0.17; c = 0.18;</w:t>
            </w:r>
          </w:p>
        </w:tc>
      </w:tr>
      <w:tr>
        <w:tc>
          <w:tcPr>
            <w:tcW w:type="dxa" w:w="4986"/>
          </w:tcPr>
          <w:p>
            <w:r>
              <w:t>в) a = 0.2; b = 0.15; c = 0.13;</w:t>
            </w:r>
          </w:p>
        </w:tc>
        <w:tc>
          <w:tcPr>
            <w:tcW w:type="dxa" w:w="4986"/>
          </w:tcPr>
          <w:p>
            <w:r>
              <w:t>г) a = 0.15; b = 0.17;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48</m:t>
                  </m:r>
                </m:num>
                <m:den>
                  <m:r>
                    <m:rPr>
                      <m:sty m:val="p"/>
                    </m:rPr>
                    <m:t>15673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48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0.11;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0.188;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0.766;</w:t>
            </w:r>
          </w:p>
        </w:tc>
        <w:tc>
          <w:tcPr>
            <w:tcW w:type="dxa" w:w="2493"/>
          </w:tcPr>
          <w:p>
            <w:r>
              <w:t>б) 0.886;</w:t>
            </w:r>
          </w:p>
        </w:tc>
        <w:tc>
          <w:tcPr>
            <w:tcW w:type="dxa" w:w="2493"/>
          </w:tcPr>
          <w:p>
            <w:r>
              <w:t>в) 0.234;</w:t>
            </w:r>
          </w:p>
        </w:tc>
        <w:tc>
          <w:tcPr>
            <w:tcW w:type="dxa" w:w="2493"/>
          </w:tcPr>
          <w:p>
            <w:r>
              <w:t>г) 0.114.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0.19; c = 0.18;</w:t>
            </w:r>
          </w:p>
        </w:tc>
        <w:tc>
          <w:tcPr>
            <w:tcW w:type="dxa" w:w="4986"/>
          </w:tcPr>
          <w:p>
            <w:r>
              <w:t>б) a = 0.17; b = 0.15; c = 0.18;</w:t>
            </w:r>
          </w:p>
        </w:tc>
      </w:tr>
      <w:tr>
        <w:tc>
          <w:tcPr>
            <w:tcW w:type="dxa" w:w="4986"/>
          </w:tcPr>
          <w:p>
            <w:r>
              <w:t>в) a = 0.17; b = 0.16; c = 0.2;</w:t>
            </w:r>
          </w:p>
        </w:tc>
        <w:tc>
          <w:tcPr>
            <w:tcW w:type="dxa" w:w="4986"/>
          </w:tcPr>
          <w:p>
            <w:r>
              <w:t>г) a = 0.28; b = 0.11;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0.866;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0.746;</w:t>
            </w:r>
          </w:p>
        </w:tc>
        <w:tc>
          <w:tcPr>
            <w:tcW w:type="dxa" w:w="2493"/>
          </w:tcPr>
          <w:p>
            <w:r>
              <w:t>г) 0.134.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0.5625;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0.4375;</w:t>
            </w:r>
          </w:p>
        </w:tc>
        <w:tc>
          <w:tcPr>
            <w:tcW w:type="dxa" w:w="2493"/>
          </w:tcPr>
          <w:p>
            <w:r>
              <w:t>г) 0.6825.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0.31;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0.21; c = 0.13;</w:t>
            </w:r>
          </w:p>
        </w:tc>
        <w:tc>
          <w:tcPr>
            <w:tcW w:type="dxa" w:w="4986"/>
          </w:tcPr>
          <w:p>
            <w:r>
              <w:t>б) a = 0.13; b = 0.3; c = 0.21;</w:t>
            </w:r>
          </w:p>
        </w:tc>
      </w:tr>
      <w:tr>
        <w:tc>
          <w:tcPr>
            <w:tcW w:type="dxa" w:w="4986"/>
          </w:tcPr>
          <w:p>
            <w:r>
              <w:t>в) a = 0.2; b = 0.17; c = 0.2;</w:t>
            </w:r>
          </w:p>
        </w:tc>
        <w:tc>
          <w:tcPr>
            <w:tcW w:type="dxa" w:w="4986"/>
          </w:tcPr>
          <w:p>
            <w:r>
              <w:t>г) a = 0.14; b = 0.21;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-75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65551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0.147;</w:t>
            </w:r>
          </w:p>
        </w:tc>
        <w:tc>
          <w:tcPr>
            <w:tcW w:type="dxa" w:w="2493"/>
          </w:tcPr>
          <w:p>
            <w:r>
              <w:t>б) 0.853;</w:t>
            </w:r>
          </w:p>
        </w:tc>
        <w:tc>
          <w:tcPr>
            <w:tcW w:type="dxa" w:w="2493"/>
          </w:tcPr>
          <w:p>
            <w:r>
              <w:t>в) 0.733;</w:t>
            </w:r>
          </w:p>
        </w:tc>
        <w:tc>
          <w:tcPr>
            <w:tcW w:type="dxa" w:w="2493"/>
          </w:tcPr>
          <w:p>
            <w:r>
              <w:t>г) 0.267.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0.23; c = 0.27;</w:t>
            </w:r>
          </w:p>
        </w:tc>
        <w:tc>
          <w:tcPr>
            <w:tcW w:type="dxa" w:w="4986"/>
          </w:tcPr>
          <w:p>
            <w:r>
              <w:t>б) a = 0.19; b = 0.12; c = 0.21;</w:t>
            </w:r>
          </w:p>
        </w:tc>
      </w:tr>
      <w:tr>
        <w:tc>
          <w:tcPr>
            <w:tcW w:type="dxa" w:w="4986"/>
          </w:tcPr>
          <w:p>
            <w:r>
              <w:t>в) a = 0.12; b = 0.21; c = 0.13;</w:t>
            </w:r>
          </w:p>
        </w:tc>
        <w:tc>
          <w:tcPr>
            <w:tcW w:type="dxa" w:w="4986"/>
          </w:tcPr>
          <w:p>
            <w:r>
              <w:t>г) a = 0.16;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124</m:t>
                  </m:r>
                </m:num>
                <m:den>
                  <m:r>
                    <m:rPr>
                      <m:sty m:val="p"/>
                    </m:rPr>
                    <m:t>117773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467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124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0.269;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0.14;</w:t>
            </w:r>
          </w:p>
        </w:tc>
        <w:tc>
          <w:tcPr>
            <w:tcW w:type="dxa" w:w="2493"/>
          </w:tcPr>
          <w:p>
            <w:r>
              <w:t>г) 0.86.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0.31; c = 0.22;</w:t>
            </w:r>
          </w:p>
        </w:tc>
        <w:tc>
          <w:tcPr>
            <w:tcW w:type="dxa" w:w="4986"/>
          </w:tcPr>
          <w:p>
            <w:r>
              <w:t>б) a = 0.15; b = 0.14; c = 0.18;</w:t>
            </w:r>
          </w:p>
        </w:tc>
      </w:tr>
      <w:tr>
        <w:tc>
          <w:tcPr>
            <w:tcW w:type="dxa" w:w="4986"/>
          </w:tcPr>
          <w:p>
            <w:r>
              <w:t>в) a = 0.22; b = 0.13; c = 0.14;</w:t>
            </w:r>
          </w:p>
        </w:tc>
        <w:tc>
          <w:tcPr>
            <w:tcW w:type="dxa" w:w="4986"/>
          </w:tcPr>
          <w:p>
            <w:r>
              <w:t>г) a = 0.17; b = 0.14;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0.13;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0.932;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0.212;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0.67.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0.14; c = 0.18;</w:t>
            </w:r>
          </w:p>
        </w:tc>
        <w:tc>
          <w:tcPr>
            <w:tcW w:type="dxa" w:w="4986"/>
          </w:tcPr>
          <w:p>
            <w:r>
              <w:t>б) a = 0.21; b = 0.23; c = 0.22;</w:t>
            </w:r>
          </w:p>
        </w:tc>
      </w:tr>
      <w:tr>
        <w:tc>
          <w:tcPr>
            <w:tcW w:type="dxa" w:w="4986"/>
          </w:tcPr>
          <w:p>
            <w:r>
              <w:t>в) a = 0.14; b = 0.14; c = 0.2;</w:t>
            </w:r>
          </w:p>
        </w:tc>
        <w:tc>
          <w:tcPr>
            <w:tcW w:type="dxa" w:w="4986"/>
          </w:tcPr>
          <w:p>
            <w:r>
              <w:t>г) a = 0.18; b = 0.12;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11677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108</m:t>
                  </m:r>
                </m:num>
                <m:den>
                  <m:r>
                    <m:rPr>
                      <m:sty m:val="p"/>
                    </m:rPr>
                    <m:t>121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108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0.162;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0.136;</w:t>
            </w:r>
          </w:p>
        </w:tc>
        <w:tc>
          <w:tcPr>
            <w:tcW w:type="dxa" w:w="2493"/>
          </w:tcPr>
          <w:p>
            <w:r>
              <w:t>б) 0.744;</w:t>
            </w:r>
          </w:p>
        </w:tc>
        <w:tc>
          <w:tcPr>
            <w:tcW w:type="dxa" w:w="2493"/>
          </w:tcPr>
          <w:p>
            <w:r>
              <w:t>в) 0.256;</w:t>
            </w:r>
          </w:p>
        </w:tc>
        <w:tc>
          <w:tcPr>
            <w:tcW w:type="dxa" w:w="2493"/>
          </w:tcPr>
          <w:p>
            <w:r>
              <w:t>г) 0.864.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0.5625;</w:t>
            </w:r>
          </w:p>
        </w:tc>
        <w:tc>
          <w:tcPr>
            <w:tcW w:type="dxa" w:w="2493"/>
          </w:tcPr>
          <w:p>
            <w:r>
              <w:t>б) 0.6825;</w:t>
            </w:r>
          </w:p>
        </w:tc>
        <w:tc>
          <w:tcPr>
            <w:tcW w:type="dxa" w:w="2493"/>
          </w:tcPr>
          <w:p>
            <w:r>
              <w:t>в) 0.4375;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0.13; c = 0.15;</w:t>
            </w:r>
          </w:p>
        </w:tc>
        <w:tc>
          <w:tcPr>
            <w:tcW w:type="dxa" w:w="4986"/>
          </w:tcPr>
          <w:p>
            <w:r>
              <w:t>б) a = 0.22; b = 0.17; c = 0.2;</w:t>
            </w:r>
          </w:p>
        </w:tc>
      </w:tr>
      <w:tr>
        <w:tc>
          <w:tcPr>
            <w:tcW w:type="dxa" w:w="4986"/>
          </w:tcPr>
          <w:p>
            <w:r>
              <w:t>в) a = 0.16; b = 0.17; c = 0.2;</w:t>
            </w:r>
          </w:p>
        </w:tc>
        <w:tc>
          <w:tcPr>
            <w:tcW w:type="dxa" w:w="4986"/>
          </w:tcPr>
          <w:p>
            <w:r>
              <w:t>г) a = 0.18; b = 0.16;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-242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0.91;</w:t>
            </w:r>
          </w:p>
        </w:tc>
        <w:tc>
          <w:tcPr>
            <w:tcW w:type="dxa" w:w="2493"/>
          </w:tcPr>
          <w:p>
            <w:r>
              <w:t>б) 0.09;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0.142;</w:t>
            </w:r>
          </w:p>
        </w:tc>
        <w:tc>
          <w:tcPr>
            <w:tcW w:type="dxa" w:w="2493"/>
          </w:tcPr>
          <w:p>
            <w:r>
              <w:t>б) 0.738;</w:t>
            </w:r>
          </w:p>
        </w:tc>
        <w:tc>
          <w:tcPr>
            <w:tcW w:type="dxa" w:w="2493"/>
          </w:tcPr>
          <w:p>
            <w:r>
              <w:t>в) 0.262;</w:t>
            </w:r>
          </w:p>
        </w:tc>
        <w:tc>
          <w:tcPr>
            <w:tcW w:type="dxa" w:w="2493"/>
          </w:tcPr>
          <w:p>
            <w:r>
              <w:t>г) 0.858.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0.63;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0.19; c = 0.15;</w:t>
            </w:r>
          </w:p>
        </w:tc>
        <w:tc>
          <w:tcPr>
            <w:tcW w:type="dxa" w:w="4986"/>
          </w:tcPr>
          <w:p>
            <w:r>
              <w:t>б) a = 0.23; b = 0.2; c = 0.24;</w:t>
            </w:r>
          </w:p>
        </w:tc>
      </w:tr>
      <w:tr>
        <w:tc>
          <w:tcPr>
            <w:tcW w:type="dxa" w:w="4986"/>
          </w:tcPr>
          <w:p>
            <w:r>
              <w:t>в) a = 0.21; b = 0.12; c = 0.16;</w:t>
            </w:r>
          </w:p>
        </w:tc>
        <w:tc>
          <w:tcPr>
            <w:tcW w:type="dxa" w:w="4986"/>
          </w:tcPr>
          <w:p>
            <w:r>
              <w:t>г) a = 0.13; b = 0.21;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15688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188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0.49;</w:t>
            </w:r>
          </w:p>
        </w:tc>
        <w:tc>
          <w:tcPr>
            <w:tcW w:type="dxa" w:w="2493"/>
          </w:tcPr>
          <w:p>
            <w:r>
              <w:t>в) 0.51;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0.216;</w:t>
            </w:r>
          </w:p>
        </w:tc>
        <w:tc>
          <w:tcPr>
            <w:tcW w:type="dxa" w:w="2493"/>
          </w:tcPr>
          <w:p>
            <w:r>
              <w:t>г) 0.838.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0.19; c = 0.17;</w:t>
            </w:r>
          </w:p>
        </w:tc>
        <w:tc>
          <w:tcPr>
            <w:tcW w:type="dxa" w:w="4986"/>
          </w:tcPr>
          <w:p>
            <w:r>
              <w:t>б) a = 0.21; b = 0.2; c = 0.21;</w:t>
            </w:r>
          </w:p>
        </w:tc>
      </w:tr>
      <w:tr>
        <w:tc>
          <w:tcPr>
            <w:tcW w:type="dxa" w:w="4986"/>
          </w:tcPr>
          <w:p>
            <w:r>
              <w:t>в) a = 0.21; b = 0.18; c = 0.13;</w:t>
            </w:r>
          </w:p>
        </w:tc>
        <w:tc>
          <w:tcPr>
            <w:tcW w:type="dxa" w:w="4986"/>
          </w:tcPr>
          <w:p>
            <w:r>
              <w:t>г) a = 0.21; b = 0.12;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126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0.63;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0.296;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0.806;</w:t>
            </w:r>
          </w:p>
        </w:tc>
        <w:tc>
          <w:tcPr>
            <w:tcW w:type="dxa" w:w="2493"/>
          </w:tcPr>
          <w:p>
            <w:r>
              <w:t>б) 0.926;</w:t>
            </w:r>
          </w:p>
        </w:tc>
        <w:tc>
          <w:tcPr>
            <w:tcW w:type="dxa" w:w="2493"/>
          </w:tcPr>
          <w:p>
            <w:r>
              <w:t>в) 0.194;</w:t>
            </w:r>
          </w:p>
        </w:tc>
        <w:tc>
          <w:tcPr>
            <w:tcW w:type="dxa" w:w="2493"/>
          </w:tcPr>
          <w:p>
            <w:r>
              <w:t>г) 0.074.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0.5625;</w:t>
            </w:r>
          </w:p>
        </w:tc>
        <w:tc>
          <w:tcPr>
            <w:tcW w:type="dxa" w:w="2493"/>
          </w:tcPr>
          <w:p>
            <w:r>
              <w:t>в) 0.6825;</w:t>
            </w:r>
          </w:p>
        </w:tc>
        <w:tc>
          <w:tcPr>
            <w:tcW w:type="dxa" w:w="2493"/>
          </w:tcPr>
          <w:p>
            <w:r>
              <w:t>г) 0.4375.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0.65;</w:t>
            </w:r>
          </w:p>
        </w:tc>
        <w:tc>
          <w:tcPr>
            <w:tcW w:type="dxa" w:w="2493"/>
          </w:tcPr>
          <w:p>
            <w:r>
              <w:t>в) 0.33;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0.19; c = 0.12;</w:t>
            </w:r>
          </w:p>
        </w:tc>
        <w:tc>
          <w:tcPr>
            <w:tcW w:type="dxa" w:w="4986"/>
          </w:tcPr>
          <w:p>
            <w:r>
              <w:t>б) a = 0.16; b = 0.14; c = 0.2;</w:t>
            </w:r>
          </w:p>
        </w:tc>
      </w:tr>
      <w:tr>
        <w:tc>
          <w:tcPr>
            <w:tcW w:type="dxa" w:w="4986"/>
          </w:tcPr>
          <w:p>
            <w:r>
              <w:t>в) a = 0.18; b = 0.18; c = 0.14;</w:t>
            </w:r>
          </w:p>
        </w:tc>
        <w:tc>
          <w:tcPr>
            <w:tcW w:type="dxa" w:w="4986"/>
          </w:tcPr>
          <w:p>
            <w:r>
              <w:t>г) a = 0.22; b = 0.23;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748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0.57;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0.139;</w:t>
            </w:r>
          </w:p>
        </w:tc>
        <w:tc>
          <w:tcPr>
            <w:tcW w:type="dxa" w:w="2493"/>
          </w:tcPr>
          <w:p>
            <w:r>
              <w:t>б) 0.741;</w:t>
            </w:r>
          </w:p>
        </w:tc>
        <w:tc>
          <w:tcPr>
            <w:tcW w:type="dxa" w:w="2493"/>
          </w:tcPr>
          <w:p>
            <w:r>
              <w:t>в) 0.259;</w:t>
            </w:r>
          </w:p>
        </w:tc>
        <w:tc>
          <w:tcPr>
            <w:tcW w:type="dxa" w:w="2493"/>
          </w:tcPr>
          <w:p>
            <w:r>
              <w:t>г) 0.861.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0.14; c = 0.17;</w:t>
            </w:r>
          </w:p>
        </w:tc>
        <w:tc>
          <w:tcPr>
            <w:tcW w:type="dxa" w:w="4986"/>
          </w:tcPr>
          <w:p>
            <w:r>
              <w:t>б) a = 0.22; b = 0.23; c = 0.29;</w:t>
            </w:r>
          </w:p>
        </w:tc>
      </w:tr>
      <w:tr>
        <w:tc>
          <w:tcPr>
            <w:tcW w:type="dxa" w:w="4986"/>
          </w:tcPr>
          <w:p>
            <w:r>
              <w:t>в) a = 0.21; b = 0.18; c = 0.17;</w:t>
            </w:r>
          </w:p>
        </w:tc>
        <w:tc>
          <w:tcPr>
            <w:tcW w:type="dxa" w:w="4986"/>
          </w:tcPr>
          <w:p>
            <w:r>
              <w:t>г) a = 0.15; b = 0.21;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0.932;</w:t>
            </w:r>
          </w:p>
        </w:tc>
        <w:tc>
          <w:tcPr>
            <w:tcW w:type="dxa" w:w="2493"/>
          </w:tcPr>
          <w:p>
            <w:r>
              <w:t>в) 0.245;</w:t>
            </w:r>
          </w:p>
        </w:tc>
        <w:tc>
          <w:tcPr>
            <w:tcW w:type="dxa" w:w="2493"/>
          </w:tcPr>
          <w:p>
            <w:r>
              <w:t>г) 0.807.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0.204;</w:t>
            </w:r>
          </w:p>
        </w:tc>
        <w:tc>
          <w:tcPr>
            <w:tcW w:type="dxa" w:w="2493"/>
          </w:tcPr>
          <w:p>
            <w:r>
              <w:t>б) 0.796;</w:t>
            </w:r>
          </w:p>
        </w:tc>
        <w:tc>
          <w:tcPr>
            <w:tcW w:type="dxa" w:w="2493"/>
          </w:tcPr>
          <w:p>
            <w:r>
              <w:t>в) 0.084;</w:t>
            </w:r>
          </w:p>
        </w:tc>
        <w:tc>
          <w:tcPr>
            <w:tcW w:type="dxa" w:w="2493"/>
          </w:tcPr>
          <w:p>
            <w:r>
              <w:t>г) 0.916.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0.17; c = 0.12;</w:t>
            </w:r>
          </w:p>
        </w:tc>
        <w:tc>
          <w:tcPr>
            <w:tcW w:type="dxa" w:w="4986"/>
          </w:tcPr>
          <w:p>
            <w:r>
              <w:t>б) a = 0.18; b = 0.28; c = 0.2;</w:t>
            </w:r>
          </w:p>
        </w:tc>
      </w:tr>
      <w:tr>
        <w:tc>
          <w:tcPr>
            <w:tcW w:type="dxa" w:w="4986"/>
          </w:tcPr>
          <w:p>
            <w:r>
              <w:t>в) a = 0.19; b = 0.21; c = 0.14;</w:t>
            </w:r>
          </w:p>
        </w:tc>
        <w:tc>
          <w:tcPr>
            <w:tcW w:type="dxa" w:w="4986"/>
          </w:tcPr>
          <w:p>
            <w:r>
              <w:t>г) a = 0.16; b = 0.22;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0.812;</w:t>
            </w:r>
          </w:p>
        </w:tc>
        <w:tc>
          <w:tcPr>
            <w:tcW w:type="dxa" w:w="2493"/>
          </w:tcPr>
          <w:p>
            <w:r>
              <w:t>б) 0.938;</w:t>
            </w:r>
          </w:p>
        </w:tc>
        <w:tc>
          <w:tcPr>
            <w:tcW w:type="dxa" w:w="2493"/>
          </w:tcPr>
          <w:p>
            <w:r>
              <w:t>в) 0.062;</w:t>
            </w:r>
          </w:p>
        </w:tc>
        <w:tc>
          <w:tcPr>
            <w:tcW w:type="dxa" w:w="2493"/>
          </w:tcPr>
          <w:p>
            <w:r>
              <w:t>г) 0.281.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0.234;</w:t>
            </w:r>
          </w:p>
        </w:tc>
        <w:tc>
          <w:tcPr>
            <w:tcW w:type="dxa" w:w="2493"/>
          </w:tcPr>
          <w:p>
            <w:r>
              <w:t>б) 0.114;</w:t>
            </w:r>
          </w:p>
        </w:tc>
        <w:tc>
          <w:tcPr>
            <w:tcW w:type="dxa" w:w="2493"/>
          </w:tcPr>
          <w:p>
            <w:r>
              <w:t>в) 0.886;</w:t>
            </w:r>
          </w:p>
        </w:tc>
        <w:tc>
          <w:tcPr>
            <w:tcW w:type="dxa" w:w="2493"/>
          </w:tcPr>
          <w:p>
            <w:r>
              <w:t>г) 0.766.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-0.0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0.18; c = 0.19;</w:t>
            </w:r>
          </w:p>
        </w:tc>
        <w:tc>
          <w:tcPr>
            <w:tcW w:type="dxa" w:w="4986"/>
          </w:tcPr>
          <w:p>
            <w:r>
              <w:t>б) a = 0.21; b = 0.12; c = 0.15;</w:t>
            </w:r>
          </w:p>
        </w:tc>
      </w:tr>
      <w:tr>
        <w:tc>
          <w:tcPr>
            <w:tcW w:type="dxa" w:w="4986"/>
          </w:tcPr>
          <w:p>
            <w:r>
              <w:t>в) a = 0.18; b = 0.18; c = 0.22;</w:t>
            </w:r>
          </w:p>
        </w:tc>
        <w:tc>
          <w:tcPr>
            <w:tcW w:type="dxa" w:w="4986"/>
          </w:tcPr>
          <w:p>
            <w:r>
              <w:t>г) a = 0.24; b = 0.23;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633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0.1;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0.67.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0.946;</w:t>
            </w:r>
          </w:p>
        </w:tc>
        <w:tc>
          <w:tcPr>
            <w:tcW w:type="dxa" w:w="2493"/>
          </w:tcPr>
          <w:p>
            <w:r>
              <w:t>б) 0.054;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0.086;</w:t>
            </w:r>
          </w:p>
        </w:tc>
        <w:tc>
          <w:tcPr>
            <w:tcW w:type="dxa" w:w="2493"/>
          </w:tcPr>
          <w:p>
            <w:r>
              <w:t>б) 0.914;</w:t>
            </w:r>
          </w:p>
        </w:tc>
        <w:tc>
          <w:tcPr>
            <w:tcW w:type="dxa" w:w="2493"/>
          </w:tcPr>
          <w:p>
            <w:r>
              <w:t>в) 0.206;</w:t>
            </w:r>
          </w:p>
        </w:tc>
        <w:tc>
          <w:tcPr>
            <w:tcW w:type="dxa" w:w="2493"/>
          </w:tcPr>
          <w:p>
            <w:r>
              <w:t>г) 0.794.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0.15; c = 0.21;</w:t>
            </w:r>
          </w:p>
        </w:tc>
        <w:tc>
          <w:tcPr>
            <w:tcW w:type="dxa" w:w="4986"/>
          </w:tcPr>
          <w:p>
            <w:r>
              <w:t>б) a = 0.29; b = 0.1; c = 0.27;</w:t>
            </w:r>
          </w:p>
        </w:tc>
      </w:tr>
      <w:tr>
        <w:tc>
          <w:tcPr>
            <w:tcW w:type="dxa" w:w="4986"/>
          </w:tcPr>
          <w:p>
            <w:r>
              <w:t>в) a = 0.17; b = 0.14; c = 0.16;</w:t>
            </w:r>
          </w:p>
        </w:tc>
        <w:tc>
          <w:tcPr>
            <w:tcW w:type="dxa" w:w="4986"/>
          </w:tcPr>
          <w:p>
            <w:r>
              <w:t>г) a = 0.17; b = 0.18;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59291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0.88.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0.288.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0.922;</w:t>
            </w:r>
          </w:p>
        </w:tc>
        <w:tc>
          <w:tcPr>
            <w:tcW w:type="dxa" w:w="2493"/>
          </w:tcPr>
          <w:p>
            <w:r>
              <w:t>б) 0.078;</w:t>
            </w:r>
          </w:p>
        </w:tc>
        <w:tc>
          <w:tcPr>
            <w:tcW w:type="dxa" w:w="2493"/>
          </w:tcPr>
          <w:p>
            <w:r>
              <w:t>в) 0.198;</w:t>
            </w:r>
          </w:p>
        </w:tc>
        <w:tc>
          <w:tcPr>
            <w:tcW w:type="dxa" w:w="2493"/>
          </w:tcPr>
          <w:p>
            <w:r>
              <w:t>г) 0.802.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0.79;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0.17; c = 0.2;</w:t>
            </w:r>
          </w:p>
        </w:tc>
        <w:tc>
          <w:tcPr>
            <w:tcW w:type="dxa" w:w="4986"/>
          </w:tcPr>
          <w:p>
            <w:r>
              <w:t>б) a = 0.15; b = 0.15; c = 0.22;</w:t>
            </w:r>
          </w:p>
        </w:tc>
      </w:tr>
      <w:tr>
        <w:tc>
          <w:tcPr>
            <w:tcW w:type="dxa" w:w="4986"/>
          </w:tcPr>
          <w:p>
            <w:r>
              <w:t>в) a = 0.24; b = 0.15; c = 0.18;</w:t>
            </w:r>
          </w:p>
        </w:tc>
        <w:tc>
          <w:tcPr>
            <w:tcW w:type="dxa" w:w="4986"/>
          </w:tcPr>
          <w:p>
            <w:r>
              <w:t>г) a = 0.22;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59080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0.296;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0.772.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0.253;</w:t>
            </w:r>
          </w:p>
        </w:tc>
        <w:tc>
          <w:tcPr>
            <w:tcW w:type="dxa" w:w="2493"/>
          </w:tcPr>
          <w:p>
            <w:r>
              <w:t>б) 0.747;</w:t>
            </w:r>
          </w:p>
        </w:tc>
        <w:tc>
          <w:tcPr>
            <w:tcW w:type="dxa" w:w="2493"/>
          </w:tcPr>
          <w:p>
            <w:r>
              <w:t>в) 0.867;</w:t>
            </w:r>
          </w:p>
        </w:tc>
        <w:tc>
          <w:tcPr>
            <w:tcW w:type="dxa" w:w="2493"/>
          </w:tcPr>
          <w:p>
            <w:r>
              <w:t>г) 0.133.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0.96.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0.19; c = 0.22;</w:t>
            </w:r>
          </w:p>
        </w:tc>
        <w:tc>
          <w:tcPr>
            <w:tcW w:type="dxa" w:w="4986"/>
          </w:tcPr>
          <w:p>
            <w:r>
              <w:t>б) a = 0.2; b = 0.2; c = 0.2;</w:t>
            </w:r>
          </w:p>
        </w:tc>
      </w:tr>
      <w:tr>
        <w:tc>
          <w:tcPr>
            <w:tcW w:type="dxa" w:w="4986"/>
          </w:tcPr>
          <w:p>
            <w:r>
              <w:t>в) a = 0.29; b = 0.14; c = 0.27;</w:t>
            </w:r>
          </w:p>
        </w:tc>
        <w:tc>
          <w:tcPr>
            <w:tcW w:type="dxa" w:w="4986"/>
          </w:tcPr>
          <w:p>
            <w:r>
              <w:t>г) a = 0.15; b = 0.12;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15662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0.835;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0.09;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0.232;</w:t>
            </w:r>
          </w:p>
        </w:tc>
        <w:tc>
          <w:tcPr>
            <w:tcW w:type="dxa" w:w="2493"/>
          </w:tcPr>
          <w:p>
            <w:r>
              <w:t>б) 0.768;</w:t>
            </w:r>
          </w:p>
        </w:tc>
        <w:tc>
          <w:tcPr>
            <w:tcW w:type="dxa" w:w="2493"/>
          </w:tcPr>
          <w:p>
            <w:r>
              <w:t>в) 0.888;</w:t>
            </w:r>
          </w:p>
        </w:tc>
        <w:tc>
          <w:tcPr>
            <w:tcW w:type="dxa" w:w="2493"/>
          </w:tcPr>
          <w:p>
            <w:r>
              <w:t>г) 0.112.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0.12; c = 0.27;</w:t>
            </w:r>
          </w:p>
        </w:tc>
        <w:tc>
          <w:tcPr>
            <w:tcW w:type="dxa" w:w="4986"/>
          </w:tcPr>
          <w:p>
            <w:r>
              <w:t>б) a = 0.17; b = 0.17; c = 0.22;</w:t>
            </w:r>
          </w:p>
        </w:tc>
      </w:tr>
      <w:tr>
        <w:tc>
          <w:tcPr>
            <w:tcW w:type="dxa" w:w="4986"/>
          </w:tcPr>
          <w:p>
            <w:r>
              <w:t>в) a = 0.19; b = 0.18; c = 0.2;</w:t>
            </w:r>
          </w:p>
        </w:tc>
        <w:tc>
          <w:tcPr>
            <w:tcW w:type="dxa" w:w="4986"/>
          </w:tcPr>
          <w:p>
            <w:r>
              <w:t>г) a = 0.15; b = 0.13;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1680287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0.083;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0.917;</w:t>
            </w:r>
          </w:p>
        </w:tc>
        <w:tc>
          <w:tcPr>
            <w:tcW w:type="dxa" w:w="2493"/>
          </w:tcPr>
          <w:p>
            <w:r>
              <w:t>г) 0.843.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0.879;</w:t>
            </w:r>
          </w:p>
        </w:tc>
        <w:tc>
          <w:tcPr>
            <w:tcW w:type="dxa" w:w="2493"/>
          </w:tcPr>
          <w:p>
            <w:r>
              <w:t>б) 0.121;</w:t>
            </w:r>
          </w:p>
        </w:tc>
        <w:tc>
          <w:tcPr>
            <w:tcW w:type="dxa" w:w="2493"/>
          </w:tcPr>
          <w:p>
            <w:r>
              <w:t>в) 0.759;</w:t>
            </w:r>
          </w:p>
        </w:tc>
        <w:tc>
          <w:tcPr>
            <w:tcW w:type="dxa" w:w="2493"/>
          </w:tcPr>
          <w:p>
            <w:r>
              <w:t>г) 0.241.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0.16; c = 0.18;</w:t>
            </w:r>
          </w:p>
        </w:tc>
        <w:tc>
          <w:tcPr>
            <w:tcW w:type="dxa" w:w="4986"/>
          </w:tcPr>
          <w:p>
            <w:r>
              <w:t>б) a = 0.17; b = 0.13; c = 0.2;</w:t>
            </w:r>
          </w:p>
        </w:tc>
      </w:tr>
      <w:tr>
        <w:tc>
          <w:tcPr>
            <w:tcW w:type="dxa" w:w="4986"/>
          </w:tcPr>
          <w:p>
            <w:r>
              <w:t>в) a = 0.17; b = 0.21; c = 0.21;</w:t>
            </w:r>
          </w:p>
        </w:tc>
        <w:tc>
          <w:tcPr>
            <w:tcW w:type="dxa" w:w="4986"/>
          </w:tcPr>
          <w:p>
            <w:r>
              <w:t>г) a = 0.13; b = 0.19;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1471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1679791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0.775;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0.255;</w:t>
            </w:r>
          </w:p>
        </w:tc>
        <w:tc>
          <w:tcPr>
            <w:tcW w:type="dxa" w:w="2493"/>
          </w:tcPr>
          <w:p>
            <w:r>
              <w:t>б) 0.865;</w:t>
            </w:r>
          </w:p>
        </w:tc>
        <w:tc>
          <w:tcPr>
            <w:tcW w:type="dxa" w:w="2493"/>
          </w:tcPr>
          <w:p>
            <w:r>
              <w:t>в) 0.135;</w:t>
            </w:r>
          </w:p>
        </w:tc>
        <w:tc>
          <w:tcPr>
            <w:tcW w:type="dxa" w:w="2493"/>
          </w:tcPr>
          <w:p>
            <w:r>
              <w:t>г) 0.745.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0.58;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0.26; c = 0.24;</w:t>
            </w:r>
          </w:p>
        </w:tc>
        <w:tc>
          <w:tcPr>
            <w:tcW w:type="dxa" w:w="4986"/>
          </w:tcPr>
          <w:p>
            <w:r>
              <w:t>б) a = 0.16; b = 0.17; c = 0.22;</w:t>
            </w:r>
          </w:p>
        </w:tc>
      </w:tr>
      <w:tr>
        <w:tc>
          <w:tcPr>
            <w:tcW w:type="dxa" w:w="4986"/>
          </w:tcPr>
          <w:p>
            <w:r>
              <w:t>в) a = 0.14; b = 0.19; c = 0.12;</w:t>
            </w:r>
          </w:p>
        </w:tc>
        <w:tc>
          <w:tcPr>
            <w:tcW w:type="dxa" w:w="4986"/>
          </w:tcPr>
          <w:p>
            <w:r>
              <w:t>г) a = 0.21; b = 0.22;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0.163;</w:t>
            </w:r>
          </w:p>
        </w:tc>
        <w:tc>
          <w:tcPr>
            <w:tcW w:type="dxa" w:w="2493"/>
          </w:tcPr>
          <w:p>
            <w:r>
              <w:t>г) 0.948.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0.922;</w:t>
            </w:r>
          </w:p>
        </w:tc>
        <w:tc>
          <w:tcPr>
            <w:tcW w:type="dxa" w:w="2493"/>
          </w:tcPr>
          <w:p>
            <w:r>
              <w:t>б) 0.198;</w:t>
            </w:r>
          </w:p>
        </w:tc>
        <w:tc>
          <w:tcPr>
            <w:tcW w:type="dxa" w:w="2493"/>
          </w:tcPr>
          <w:p>
            <w:r>
              <w:t>в) 0.078;</w:t>
            </w:r>
          </w:p>
        </w:tc>
        <w:tc>
          <w:tcPr>
            <w:tcW w:type="dxa" w:w="2493"/>
          </w:tcPr>
          <w:p>
            <w:r>
              <w:t>г) 0.802.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0.62;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0.19; c = 0.3;</w:t>
            </w:r>
          </w:p>
        </w:tc>
        <w:tc>
          <w:tcPr>
            <w:tcW w:type="dxa" w:w="4986"/>
          </w:tcPr>
          <w:p>
            <w:r>
              <w:t>б) a = 0.13; b = 0.22; c = 0.21;</w:t>
            </w:r>
          </w:p>
        </w:tc>
      </w:tr>
      <w:tr>
        <w:tc>
          <w:tcPr>
            <w:tcW w:type="dxa" w:w="4986"/>
          </w:tcPr>
          <w:p>
            <w:r>
              <w:t>в) a = 0.21; b = 0.2; c = 0.17;</w:t>
            </w:r>
          </w:p>
        </w:tc>
        <w:tc>
          <w:tcPr>
            <w:tcW w:type="dxa" w:w="4986"/>
          </w:tcPr>
          <w:p>
            <w:r>
              <w:t>г) a = 0.2; b = 0.21;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15644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0.84.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0.77;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0.25; b = 0.16; c = 0.26;</w:t>
            </w:r>
          </w:p>
        </w:tc>
        <w:tc>
          <w:tcPr>
            <w:tcW w:type="dxa" w:w="4986"/>
          </w:tcPr>
          <w:p>
            <w:r>
              <w:t>б) a = 0.19; b = 0.12; c = 0.21;</w:t>
            </w:r>
          </w:p>
        </w:tc>
      </w:tr>
      <w:tr>
        <w:tc>
          <w:tcPr>
            <w:tcW w:type="dxa" w:w="4986"/>
          </w:tcPr>
          <w:p>
            <w:r>
              <w:t>в) a = 0.2; b = 0.18; c = 0.14;</w:t>
            </w:r>
          </w:p>
        </w:tc>
        <w:tc>
          <w:tcPr>
            <w:tcW w:type="dxa" w:w="4986"/>
          </w:tcPr>
          <w:p>
            <w:r>
              <w:t>г) a = 0.18; b = 0.15;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748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0.337;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0.856;</w:t>
            </w:r>
          </w:p>
        </w:tc>
        <w:tc>
          <w:tcPr>
            <w:tcW w:type="dxa" w:w="2493"/>
          </w:tcPr>
          <w:p>
            <w:r>
              <w:t>б) 0.264;</w:t>
            </w:r>
          </w:p>
        </w:tc>
        <w:tc>
          <w:tcPr>
            <w:tcW w:type="dxa" w:w="2493"/>
          </w:tcPr>
          <w:p>
            <w:r>
              <w:t>в) 0.144;</w:t>
            </w:r>
          </w:p>
        </w:tc>
        <w:tc>
          <w:tcPr>
            <w:tcW w:type="dxa" w:w="2493"/>
          </w:tcPr>
          <w:p>
            <w:r>
              <w:t>г) 0.736.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0.19; c = 0.19;</w:t>
            </w:r>
          </w:p>
        </w:tc>
        <w:tc>
          <w:tcPr>
            <w:tcW w:type="dxa" w:w="4986"/>
          </w:tcPr>
          <w:p>
            <w:r>
              <w:t>б) a = 0.14; b = 0.18; c = 0.17;</w:t>
            </w:r>
          </w:p>
        </w:tc>
      </w:tr>
      <w:tr>
        <w:tc>
          <w:tcPr>
            <w:tcW w:type="dxa" w:w="4986"/>
          </w:tcPr>
          <w:p>
            <w:r>
              <w:t>в) a = 0.19; b = 0.2; c = 0.17;</w:t>
            </w:r>
          </w:p>
        </w:tc>
        <w:tc>
          <w:tcPr>
            <w:tcW w:type="dxa" w:w="4986"/>
          </w:tcPr>
          <w:p>
            <w:r>
              <w:t>г) a = 0.13; b = 0.13;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7987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7987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60466387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0.62;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0.944;</w:t>
            </w:r>
          </w:p>
        </w:tc>
        <w:tc>
          <w:tcPr>
            <w:tcW w:type="dxa" w:w="2493"/>
          </w:tcPr>
          <w:p>
            <w:r>
              <w:t>б) 0.216;</w:t>
            </w:r>
          </w:p>
        </w:tc>
        <w:tc>
          <w:tcPr>
            <w:tcW w:type="dxa" w:w="2493"/>
          </w:tcPr>
          <w:p>
            <w:r>
              <w:t>в) 0.766;</w:t>
            </w:r>
          </w:p>
        </w:tc>
        <w:tc>
          <w:tcPr>
            <w:tcW w:type="dxa" w:w="2493"/>
          </w:tcPr>
          <w:p>
            <w:r>
              <w:t>г) 0.056.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0.888;</w:t>
            </w:r>
          </w:p>
        </w:tc>
        <w:tc>
          <w:tcPr>
            <w:tcW w:type="dxa" w:w="2493"/>
          </w:tcPr>
          <w:p>
            <w:r>
              <w:t>б) 0.112;</w:t>
            </w:r>
          </w:p>
        </w:tc>
        <w:tc>
          <w:tcPr>
            <w:tcW w:type="dxa" w:w="2493"/>
          </w:tcPr>
          <w:p>
            <w:r>
              <w:t>в) 0.768;</w:t>
            </w:r>
          </w:p>
        </w:tc>
        <w:tc>
          <w:tcPr>
            <w:tcW w:type="dxa" w:w="2493"/>
          </w:tcPr>
          <w:p>
            <w:r>
              <w:t>г) 0.232.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0.4375;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0.6825;</w:t>
            </w:r>
          </w:p>
        </w:tc>
        <w:tc>
          <w:tcPr>
            <w:tcW w:type="dxa" w:w="2493"/>
          </w:tcPr>
          <w:p>
            <w:r>
              <w:t>г) 0.5625.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0.26; b = 0.21; c = 0.27;</w:t>
            </w:r>
          </w:p>
        </w:tc>
        <w:tc>
          <w:tcPr>
            <w:tcW w:type="dxa" w:w="4986"/>
          </w:tcPr>
          <w:p>
            <w:r>
              <w:t>б) a = 0.21; b = 0.17; c = 0.21;</w:t>
            </w:r>
          </w:p>
        </w:tc>
      </w:tr>
      <w:tr>
        <w:tc>
          <w:tcPr>
            <w:tcW w:type="dxa" w:w="4986"/>
          </w:tcPr>
          <w:p>
            <w:r>
              <w:t>в) a = 0.18; b = 0.16; c = 0.22;</w:t>
            </w:r>
          </w:p>
        </w:tc>
        <w:tc>
          <w:tcPr>
            <w:tcW w:type="dxa" w:w="4986"/>
          </w:tcPr>
          <w:p>
            <w:r>
              <w:t>г) a = 0.14; b = 0.15;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6577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0.211.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0.08;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0.27; c = 0.23;</w:t>
            </w:r>
          </w:p>
        </w:tc>
        <w:tc>
          <w:tcPr>
            <w:tcW w:type="dxa" w:w="4986"/>
          </w:tcPr>
          <w:p>
            <w:r>
              <w:t>б) a = 0.18; b = 0.15; c = 0.19;</w:t>
            </w:r>
          </w:p>
        </w:tc>
      </w:tr>
      <w:tr>
        <w:tc>
          <w:tcPr>
            <w:tcW w:type="dxa" w:w="4986"/>
          </w:tcPr>
          <w:p>
            <w:r>
              <w:t>в) a = 0.13; b = 0.21; c = 0.14;</w:t>
            </w:r>
          </w:p>
        </w:tc>
        <w:tc>
          <w:tcPr>
            <w:tcW w:type="dxa" w:w="4986"/>
          </w:tcPr>
          <w:p>
            <w:r>
              <w:t>г) a = 0.15; b = 0.19;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1303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0.772;</w:t>
            </w:r>
          </w:p>
        </w:tc>
        <w:tc>
          <w:tcPr>
            <w:tcW w:type="dxa" w:w="2493"/>
          </w:tcPr>
          <w:p>
            <w:r>
              <w:t>б) 0.296;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0.13; c = 0.16;</w:t>
            </w:r>
          </w:p>
        </w:tc>
        <w:tc>
          <w:tcPr>
            <w:tcW w:type="dxa" w:w="4986"/>
          </w:tcPr>
          <w:p>
            <w:r>
              <w:t>б) a = 0.26; b = 0.19; c = 0.29;</w:t>
            </w:r>
          </w:p>
        </w:tc>
      </w:tr>
      <w:tr>
        <w:tc>
          <w:tcPr>
            <w:tcW w:type="dxa" w:w="4986"/>
          </w:tcPr>
          <w:p>
            <w:r>
              <w:t>в) a = 0.14; b = 0.15; c = 0.17;</w:t>
            </w:r>
          </w:p>
        </w:tc>
        <w:tc>
          <w:tcPr>
            <w:tcW w:type="dxa" w:w="4986"/>
          </w:tcPr>
          <w:p>
            <w:r>
              <w:t>г) a = 0.21; b = 0.16;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0.885;</w:t>
            </w:r>
          </w:p>
        </w:tc>
        <w:tc>
          <w:tcPr>
            <w:tcW w:type="dxa" w:w="2493"/>
          </w:tcPr>
          <w:p>
            <w:r>
              <w:t>б) 0.235;</w:t>
            </w:r>
          </w:p>
        </w:tc>
        <w:tc>
          <w:tcPr>
            <w:tcW w:type="dxa" w:w="2493"/>
          </w:tcPr>
          <w:p>
            <w:r>
              <w:t>в) 0.765;</w:t>
            </w:r>
          </w:p>
        </w:tc>
        <w:tc>
          <w:tcPr>
            <w:tcW w:type="dxa" w:w="2493"/>
          </w:tcPr>
          <w:p>
            <w:r>
              <w:t>г) 0.115.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0.84.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0.18; c = 0.21;</w:t>
            </w:r>
          </w:p>
        </w:tc>
        <w:tc>
          <w:tcPr>
            <w:tcW w:type="dxa" w:w="4986"/>
          </w:tcPr>
          <w:p>
            <w:r>
              <w:t>б) a = 0.13; b = 0.13; c = 0.15;</w:t>
            </w:r>
          </w:p>
        </w:tc>
      </w:tr>
      <w:tr>
        <w:tc>
          <w:tcPr>
            <w:tcW w:type="dxa" w:w="4986"/>
          </w:tcPr>
          <w:p>
            <w:r>
              <w:t>в) a = 0.13; b = 0.34; c = 0.19;</w:t>
            </w:r>
          </w:p>
        </w:tc>
        <w:tc>
          <w:tcPr>
            <w:tcW w:type="dxa" w:w="4986"/>
          </w:tcPr>
          <w:p>
            <w:r>
              <w:t>г) a = 0.19; b = 0.17;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0.39;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0.087;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0.211;</w:t>
            </w:r>
          </w:p>
        </w:tc>
        <w:tc>
          <w:tcPr>
            <w:tcW w:type="dxa" w:w="2493"/>
          </w:tcPr>
          <w:p>
            <w:r>
              <w:t>г) 0.912.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0.868;</w:t>
            </w:r>
          </w:p>
        </w:tc>
        <w:tc>
          <w:tcPr>
            <w:tcW w:type="dxa" w:w="2493"/>
          </w:tcPr>
          <w:p>
            <w:r>
              <w:t>б) 0.132;</w:t>
            </w:r>
          </w:p>
        </w:tc>
        <w:tc>
          <w:tcPr>
            <w:tcW w:type="dxa" w:w="2493"/>
          </w:tcPr>
          <w:p>
            <w:r>
              <w:t>в) 0.748;</w:t>
            </w:r>
          </w:p>
        </w:tc>
        <w:tc>
          <w:tcPr>
            <w:tcW w:type="dxa" w:w="2493"/>
          </w:tcPr>
          <w:p>
            <w:r>
              <w:t>г) 0.252.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0.18; c = 0.18;</w:t>
            </w:r>
          </w:p>
        </w:tc>
        <w:tc>
          <w:tcPr>
            <w:tcW w:type="dxa" w:w="4986"/>
          </w:tcPr>
          <w:p>
            <w:r>
              <w:t>б) a = 0.14; b = 0.26; c = 0.26;</w:t>
            </w:r>
          </w:p>
        </w:tc>
      </w:tr>
      <w:tr>
        <w:tc>
          <w:tcPr>
            <w:tcW w:type="dxa" w:w="4986"/>
          </w:tcPr>
          <w:p>
            <w:r>
              <w:t>в) a = 0.18; b = 0.17; c = 0.2;</w:t>
            </w:r>
          </w:p>
        </w:tc>
        <w:tc>
          <w:tcPr>
            <w:tcW w:type="dxa" w:w="4986"/>
          </w:tcPr>
          <w:p>
            <w:r>
              <w:t>г) a = 0.18; b = 0.15;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1301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0.41;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0.86;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0.062;</w:t>
            </w:r>
          </w:p>
        </w:tc>
        <w:tc>
          <w:tcPr>
            <w:tcW w:type="dxa" w:w="2493"/>
          </w:tcPr>
          <w:p>
            <w:r>
              <w:t>б) 0.812;</w:t>
            </w:r>
          </w:p>
        </w:tc>
        <w:tc>
          <w:tcPr>
            <w:tcW w:type="dxa" w:w="2493"/>
          </w:tcPr>
          <w:p>
            <w:r>
              <w:t>в) 0.938;</w:t>
            </w:r>
          </w:p>
        </w:tc>
        <w:tc>
          <w:tcPr>
            <w:tcW w:type="dxa" w:w="2493"/>
          </w:tcPr>
          <w:p>
            <w:r>
              <w:t>г) 0.188.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0.148;</w:t>
            </w:r>
          </w:p>
        </w:tc>
        <w:tc>
          <w:tcPr>
            <w:tcW w:type="dxa" w:w="2493"/>
          </w:tcPr>
          <w:p>
            <w:r>
              <w:t>б) 0.852;</w:t>
            </w:r>
          </w:p>
        </w:tc>
        <w:tc>
          <w:tcPr>
            <w:tcW w:type="dxa" w:w="2493"/>
          </w:tcPr>
          <w:p>
            <w:r>
              <w:t>в) 0.268;</w:t>
            </w:r>
          </w:p>
        </w:tc>
        <w:tc>
          <w:tcPr>
            <w:tcW w:type="dxa" w:w="2493"/>
          </w:tcPr>
          <w:p>
            <w:r>
              <w:t>г) 0.732.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0.6825;</w:t>
            </w:r>
          </w:p>
        </w:tc>
        <w:tc>
          <w:tcPr>
            <w:tcW w:type="dxa" w:w="2493"/>
          </w:tcPr>
          <w:p>
            <w:r>
              <w:t>в) 0.5625;</w:t>
            </w:r>
          </w:p>
        </w:tc>
        <w:tc>
          <w:tcPr>
            <w:tcW w:type="dxa" w:w="2493"/>
          </w:tcPr>
          <w:p>
            <w:r>
              <w:t>г) 0.4375.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0.15; c = 0.15;</w:t>
            </w:r>
          </w:p>
        </w:tc>
        <w:tc>
          <w:tcPr>
            <w:tcW w:type="dxa" w:w="4986"/>
          </w:tcPr>
          <w:p>
            <w:r>
              <w:t>б) a = 0.24; b = 0.14; c = 0.25;</w:t>
            </w:r>
          </w:p>
        </w:tc>
      </w:tr>
      <w:tr>
        <w:tc>
          <w:tcPr>
            <w:tcW w:type="dxa" w:w="4986"/>
          </w:tcPr>
          <w:p>
            <w:r>
              <w:t>в) a = 0.13; b = 0.19; c = 0.18;</w:t>
            </w:r>
          </w:p>
        </w:tc>
        <w:tc>
          <w:tcPr>
            <w:tcW w:type="dxa" w:w="4986"/>
          </w:tcPr>
          <w:p>
            <w:r>
              <w:t>г) a = 0.14; b = 0.18;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1048607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0.151.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0.15; c = 0.13;</w:t>
            </w:r>
          </w:p>
        </w:tc>
        <w:tc>
          <w:tcPr>
            <w:tcW w:type="dxa" w:w="4986"/>
          </w:tcPr>
          <w:p>
            <w:r>
              <w:t>б) a = 0.17; b = 0.23; c = 0.3;</w:t>
            </w:r>
          </w:p>
        </w:tc>
      </w:tr>
      <w:tr>
        <w:tc>
          <w:tcPr>
            <w:tcW w:type="dxa" w:w="4986"/>
          </w:tcPr>
          <w:p>
            <w:r>
              <w:t>в) a = 0.15; b = 0.22; c = 0.16;</w:t>
            </w:r>
          </w:p>
        </w:tc>
        <w:tc>
          <w:tcPr>
            <w:tcW w:type="dxa" w:w="4986"/>
          </w:tcPr>
          <w:p>
            <w:r>
              <w:t>г) a = 0.2; b = 0.2;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0.835;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0.198;</w:t>
            </w:r>
          </w:p>
        </w:tc>
        <w:tc>
          <w:tcPr>
            <w:tcW w:type="dxa" w:w="2493"/>
          </w:tcPr>
          <w:p>
            <w:r>
              <w:t>г) 0.09.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0.806;</w:t>
            </w:r>
          </w:p>
        </w:tc>
        <w:tc>
          <w:tcPr>
            <w:tcW w:type="dxa" w:w="2493"/>
          </w:tcPr>
          <w:p>
            <w:r>
              <w:t>б) 0.074;</w:t>
            </w:r>
          </w:p>
        </w:tc>
        <w:tc>
          <w:tcPr>
            <w:tcW w:type="dxa" w:w="2493"/>
          </w:tcPr>
          <w:p>
            <w:r>
              <w:t>в) 0.926;</w:t>
            </w:r>
          </w:p>
        </w:tc>
        <w:tc>
          <w:tcPr>
            <w:tcW w:type="dxa" w:w="2493"/>
          </w:tcPr>
          <w:p>
            <w:r>
              <w:t>г) 0.194.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0.53.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0.12; c = 0.22;</w:t>
            </w:r>
          </w:p>
        </w:tc>
        <w:tc>
          <w:tcPr>
            <w:tcW w:type="dxa" w:w="4986"/>
          </w:tcPr>
          <w:p>
            <w:r>
              <w:t>б) a = 0.13; b = 0.22; c = 0.2;</w:t>
            </w:r>
          </w:p>
        </w:tc>
      </w:tr>
      <w:tr>
        <w:tc>
          <w:tcPr>
            <w:tcW w:type="dxa" w:w="4986"/>
          </w:tcPr>
          <w:p>
            <w:r>
              <w:t>в) a = 0.14; b = 0.31; c = 0.23;</w:t>
            </w:r>
          </w:p>
        </w:tc>
        <w:tc>
          <w:tcPr>
            <w:tcW w:type="dxa" w:w="4986"/>
          </w:tcPr>
          <w:p>
            <w:r>
              <w:t>г) a = 0.15; b = 0.18;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194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59260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0.807;</w:t>
            </w:r>
          </w:p>
        </w:tc>
        <w:tc>
          <w:tcPr>
            <w:tcW w:type="dxa" w:w="2493"/>
          </w:tcPr>
          <w:p>
            <w:r>
              <w:t>б) 0.212;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0.863;</w:t>
            </w:r>
          </w:p>
        </w:tc>
        <w:tc>
          <w:tcPr>
            <w:tcW w:type="dxa" w:w="2493"/>
          </w:tcPr>
          <w:p>
            <w:r>
              <w:t>б) 0.257;</w:t>
            </w:r>
          </w:p>
        </w:tc>
        <w:tc>
          <w:tcPr>
            <w:tcW w:type="dxa" w:w="2493"/>
          </w:tcPr>
          <w:p>
            <w:r>
              <w:t>в) 0.137;</w:t>
            </w:r>
          </w:p>
        </w:tc>
        <w:tc>
          <w:tcPr>
            <w:tcW w:type="dxa" w:w="2493"/>
          </w:tcPr>
          <w:p>
            <w:r>
              <w:t>г) 0.743.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0.15; c = 0.19;</w:t>
            </w:r>
          </w:p>
        </w:tc>
        <w:tc>
          <w:tcPr>
            <w:tcW w:type="dxa" w:w="4986"/>
          </w:tcPr>
          <w:p>
            <w:r>
              <w:t>б) a = 0.22; b = 0.15; c = 0.18;</w:t>
            </w:r>
          </w:p>
        </w:tc>
      </w:tr>
      <w:tr>
        <w:tc>
          <w:tcPr>
            <w:tcW w:type="dxa" w:w="4986"/>
          </w:tcPr>
          <w:p>
            <w:r>
              <w:t>в) a = 0.18; b = 0.29; c = 0.25;</w:t>
            </w:r>
          </w:p>
        </w:tc>
        <w:tc>
          <w:tcPr>
            <w:tcW w:type="dxa" w:w="4986"/>
          </w:tcPr>
          <w:p>
            <w:r>
              <w:t>г) a = 0.13; b = 0.19;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5765841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0.53;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0.768;</w:t>
            </w:r>
          </w:p>
        </w:tc>
        <w:tc>
          <w:tcPr>
            <w:tcW w:type="dxa" w:w="2493"/>
          </w:tcPr>
          <w:p>
            <w:r>
              <w:t>б) 0.112;</w:t>
            </w:r>
          </w:p>
        </w:tc>
        <w:tc>
          <w:tcPr>
            <w:tcW w:type="dxa" w:w="2493"/>
          </w:tcPr>
          <w:p>
            <w:r>
              <w:t>в) 0.232;</w:t>
            </w:r>
          </w:p>
        </w:tc>
        <w:tc>
          <w:tcPr>
            <w:tcW w:type="dxa" w:w="2493"/>
          </w:tcPr>
          <w:p>
            <w:r>
              <w:t>г) 0.888.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0.15; c = 0.12;</w:t>
            </w:r>
          </w:p>
        </w:tc>
        <w:tc>
          <w:tcPr>
            <w:tcW w:type="dxa" w:w="4986"/>
          </w:tcPr>
          <w:p>
            <w:r>
              <w:t>б) a = 0.19; b = 0.17; c = 0.19;</w:t>
            </w:r>
          </w:p>
        </w:tc>
      </w:tr>
      <w:tr>
        <w:tc>
          <w:tcPr>
            <w:tcW w:type="dxa" w:w="4986"/>
          </w:tcPr>
          <w:p>
            <w:r>
              <w:t>в) a = 0.2; b = 0.22; c = 0.21;</w:t>
            </w:r>
          </w:p>
        </w:tc>
        <w:tc>
          <w:tcPr>
            <w:tcW w:type="dxa" w:w="4986"/>
          </w:tcPr>
          <w:p>
            <w:r>
              <w:t>г) a = 0.17; b = 0.16;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0.47;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0.294;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0.914;</w:t>
            </w:r>
          </w:p>
        </w:tc>
        <w:tc>
          <w:tcPr>
            <w:tcW w:type="dxa" w:w="2493"/>
          </w:tcPr>
          <w:p>
            <w:r>
              <w:t>б) 0.086;</w:t>
            </w:r>
          </w:p>
        </w:tc>
        <w:tc>
          <w:tcPr>
            <w:tcW w:type="dxa" w:w="2493"/>
          </w:tcPr>
          <w:p>
            <w:r>
              <w:t>в) 0.794;</w:t>
            </w:r>
          </w:p>
        </w:tc>
        <w:tc>
          <w:tcPr>
            <w:tcW w:type="dxa" w:w="2493"/>
          </w:tcPr>
          <w:p>
            <w:r>
              <w:t>г) 0.206.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0.51;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0.13; c = 0.18;</w:t>
            </w:r>
          </w:p>
        </w:tc>
        <w:tc>
          <w:tcPr>
            <w:tcW w:type="dxa" w:w="4986"/>
          </w:tcPr>
          <w:p>
            <w:r>
              <w:t>б) a = 0.16; b = 0.2; c = 0.17;</w:t>
            </w:r>
          </w:p>
        </w:tc>
      </w:tr>
      <w:tr>
        <w:tc>
          <w:tcPr>
            <w:tcW w:type="dxa" w:w="4986"/>
          </w:tcPr>
          <w:p>
            <w:r>
              <w:t>в) a = 0.13; b = 0.22; c = 0.18;</w:t>
            </w:r>
          </w:p>
        </w:tc>
        <w:tc>
          <w:tcPr>
            <w:tcW w:type="dxa" w:w="4986"/>
          </w:tcPr>
          <w:p>
            <w:r>
              <w:t>г) a = 0.19; b = 0.29; c = 0.28.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-146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0.932;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0.151.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0.88;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0.14; c = 0.14;</w:t>
            </w:r>
          </w:p>
        </w:tc>
        <w:tc>
          <w:tcPr>
            <w:tcW w:type="dxa" w:w="4986"/>
          </w:tcPr>
          <w:p>
            <w:r>
              <w:t>б) a = 0.18; b = 0.16; c = 0.16;</w:t>
            </w:r>
          </w:p>
        </w:tc>
      </w:tr>
      <w:tr>
        <w:tc>
          <w:tcPr>
            <w:tcW w:type="dxa" w:w="4986"/>
          </w:tcPr>
          <w:p>
            <w:r>
              <w:t>в) a = 0.19; b = 0.15; c = 0.2;</w:t>
            </w:r>
          </w:p>
        </w:tc>
        <w:tc>
          <w:tcPr>
            <w:tcW w:type="dxa" w:w="4986"/>
          </w:tcPr>
          <w:p>
            <w:r>
              <w:t>г) a = 0.18; b = 0.26; c = 0.3.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9768718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6218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0.83;</w:t>
            </w:r>
          </w:p>
        </w:tc>
        <w:tc>
          <w:tcPr>
            <w:tcW w:type="dxa" w:w="2493"/>
          </w:tcPr>
          <w:p>
            <w:r>
              <w:t>б) 0.17;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0.281;</w:t>
            </w:r>
          </w:p>
        </w:tc>
        <w:tc>
          <w:tcPr>
            <w:tcW w:type="dxa" w:w="2493"/>
          </w:tcPr>
          <w:p>
            <w:r>
              <w:t>в) 0.95;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0.254;</w:t>
            </w:r>
          </w:p>
        </w:tc>
        <w:tc>
          <w:tcPr>
            <w:tcW w:type="dxa" w:w="2493"/>
          </w:tcPr>
          <w:p>
            <w:r>
              <w:t>б) 0.134;</w:t>
            </w:r>
          </w:p>
        </w:tc>
        <w:tc>
          <w:tcPr>
            <w:tcW w:type="dxa" w:w="2493"/>
          </w:tcPr>
          <w:p>
            <w:r>
              <w:t>в) 0.866;</w:t>
            </w:r>
          </w:p>
        </w:tc>
        <w:tc>
          <w:tcPr>
            <w:tcW w:type="dxa" w:w="2493"/>
          </w:tcPr>
          <w:p>
            <w:r>
              <w:t>г) 0.746.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0.21; c = 0.28;</w:t>
            </w:r>
          </w:p>
        </w:tc>
        <w:tc>
          <w:tcPr>
            <w:tcW w:type="dxa" w:w="4986"/>
          </w:tcPr>
          <w:p>
            <w:r>
              <w:t>б) a = 0.2; b = 0.13; c = 0.15;</w:t>
            </w:r>
          </w:p>
        </w:tc>
      </w:tr>
      <w:tr>
        <w:tc>
          <w:tcPr>
            <w:tcW w:type="dxa" w:w="4986"/>
          </w:tcPr>
          <w:p>
            <w:r>
              <w:t>в) a = 0.16; b = 0.14; c = 0.18;</w:t>
            </w:r>
          </w:p>
        </w:tc>
        <w:tc>
          <w:tcPr>
            <w:tcW w:type="dxa" w:w="4986"/>
          </w:tcPr>
          <w:p>
            <w:r>
              <w:t>г) a = 0.2; b = 0.18;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0.163.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0.922;</w:t>
            </w:r>
          </w:p>
        </w:tc>
        <w:tc>
          <w:tcPr>
            <w:tcW w:type="dxa" w:w="2493"/>
          </w:tcPr>
          <w:p>
            <w:r>
              <w:t>б) 0.198;</w:t>
            </w:r>
          </w:p>
        </w:tc>
        <w:tc>
          <w:tcPr>
            <w:tcW w:type="dxa" w:w="2493"/>
          </w:tcPr>
          <w:p>
            <w:r>
              <w:t>в) 0.802;</w:t>
            </w:r>
          </w:p>
        </w:tc>
        <w:tc>
          <w:tcPr>
            <w:tcW w:type="dxa" w:w="2493"/>
          </w:tcPr>
          <w:p>
            <w:r>
              <w:t>г) 0.078.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-0.0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0.13; c = 0.19;</w:t>
            </w:r>
          </w:p>
        </w:tc>
        <w:tc>
          <w:tcPr>
            <w:tcW w:type="dxa" w:w="4986"/>
          </w:tcPr>
          <w:p>
            <w:r>
              <w:t>б) a = 0.16; b = 0.26; c = 0.29;</w:t>
            </w:r>
          </w:p>
        </w:tc>
      </w:tr>
      <w:tr>
        <w:tc>
          <w:tcPr>
            <w:tcW w:type="dxa" w:w="4986"/>
          </w:tcPr>
          <w:p>
            <w:r>
              <w:t>в) a = 0.15; b = 0.14; c = 0.22;</w:t>
            </w:r>
          </w:p>
        </w:tc>
        <w:tc>
          <w:tcPr>
            <w:tcW w:type="dxa" w:w="4986"/>
          </w:tcPr>
          <w:p>
            <w:r>
              <w:t>г) a = 0.21; b = 0.14;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59080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0.932;</w:t>
            </w:r>
          </w:p>
        </w:tc>
        <w:tc>
          <w:tcPr>
            <w:tcW w:type="dxa" w:w="2493"/>
          </w:tcPr>
          <w:p>
            <w:r>
              <w:t>б) 0.068;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0.269.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0.792;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0.208;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0.6825;</w:t>
            </w:r>
          </w:p>
        </w:tc>
        <w:tc>
          <w:tcPr>
            <w:tcW w:type="dxa" w:w="2493"/>
          </w:tcPr>
          <w:p>
            <w:r>
              <w:t>б) 0.4375;</w:t>
            </w:r>
          </w:p>
        </w:tc>
        <w:tc>
          <w:tcPr>
            <w:tcW w:type="dxa" w:w="2493"/>
          </w:tcPr>
          <w:p>
            <w:r>
              <w:t>в) 0.5625;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0.15; c = 0.16;</w:t>
            </w:r>
          </w:p>
        </w:tc>
        <w:tc>
          <w:tcPr>
            <w:tcW w:type="dxa" w:w="4986"/>
          </w:tcPr>
          <w:p>
            <w:r>
              <w:t>б) a = 0.25; b = 0.22; c = 0.2;</w:t>
            </w:r>
          </w:p>
        </w:tc>
      </w:tr>
      <w:tr>
        <w:tc>
          <w:tcPr>
            <w:tcW w:type="dxa" w:w="4986"/>
          </w:tcPr>
          <w:p>
            <w:r>
              <w:t>в) a = 0.16; b = 0.16; c = 0.14;</w:t>
            </w:r>
          </w:p>
        </w:tc>
        <w:tc>
          <w:tcPr>
            <w:tcW w:type="dxa" w:w="4986"/>
          </w:tcPr>
          <w:p>
            <w:r>
              <w:t>г) a = 0.14; b = 0.14;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992</m:t>
                  </m:r>
                </m:num>
                <m:den>
                  <m:r>
                    <m:rPr>
                      <m:sty m:val="p"/>
                    </m:rPr>
                    <m:t>282476241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17799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17799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0.932;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0.151.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0.747;</w:t>
            </w:r>
          </w:p>
        </w:tc>
        <w:tc>
          <w:tcPr>
            <w:tcW w:type="dxa" w:w="2493"/>
          </w:tcPr>
          <w:p>
            <w:r>
              <w:t>б) 0.253;</w:t>
            </w:r>
          </w:p>
        </w:tc>
        <w:tc>
          <w:tcPr>
            <w:tcW w:type="dxa" w:w="2493"/>
          </w:tcPr>
          <w:p>
            <w:r>
              <w:t>в) 0.867;</w:t>
            </w:r>
          </w:p>
        </w:tc>
        <w:tc>
          <w:tcPr>
            <w:tcW w:type="dxa" w:w="2493"/>
          </w:tcPr>
          <w:p>
            <w:r>
              <w:t>г) 0.133.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0.22; c = 0.3;</w:t>
            </w:r>
          </w:p>
        </w:tc>
        <w:tc>
          <w:tcPr>
            <w:tcW w:type="dxa" w:w="4986"/>
          </w:tcPr>
          <w:p>
            <w:r>
              <w:t>б) a = 0.15; b = 0.13; c = 0.14;</w:t>
            </w:r>
          </w:p>
        </w:tc>
      </w:tr>
      <w:tr>
        <w:tc>
          <w:tcPr>
            <w:tcW w:type="dxa" w:w="4986"/>
          </w:tcPr>
          <w:p>
            <w:r>
              <w:t>в) a = 0.18; b = 0.21; c = 0.14;</w:t>
            </w:r>
          </w:p>
        </w:tc>
        <w:tc>
          <w:tcPr>
            <w:tcW w:type="dxa" w:w="4986"/>
          </w:tcPr>
          <w:p>
            <w:r>
              <w:t>г) a = 0.12; b = 0.14;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0.15;</w:t>
            </w:r>
          </w:p>
        </w:tc>
        <w:tc>
          <w:tcPr>
            <w:tcW w:type="dxa" w:w="2493"/>
          </w:tcPr>
          <w:p>
            <w:r>
              <w:t>б) 0.11;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0.89.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0.182;</w:t>
            </w:r>
          </w:p>
        </w:tc>
        <w:tc>
          <w:tcPr>
            <w:tcW w:type="dxa" w:w="2493"/>
          </w:tcPr>
          <w:p>
            <w:r>
              <w:t>б) 0.818;</w:t>
            </w:r>
          </w:p>
        </w:tc>
        <w:tc>
          <w:tcPr>
            <w:tcW w:type="dxa" w:w="2493"/>
          </w:tcPr>
          <w:p>
            <w:r>
              <w:t>в) 0.062;</w:t>
            </w:r>
          </w:p>
        </w:tc>
        <w:tc>
          <w:tcPr>
            <w:tcW w:type="dxa" w:w="2493"/>
          </w:tcPr>
          <w:p>
            <w:r>
              <w:t>г) 0.938.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0.745.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0.17; c = 0.16;</w:t>
            </w:r>
          </w:p>
        </w:tc>
        <w:tc>
          <w:tcPr>
            <w:tcW w:type="dxa" w:w="4986"/>
          </w:tcPr>
          <w:p>
            <w:r>
              <w:t>б) a = 0.16; b = 0.14; c = 0.14;</w:t>
            </w:r>
          </w:p>
        </w:tc>
      </w:tr>
      <w:tr>
        <w:tc>
          <w:tcPr>
            <w:tcW w:type="dxa" w:w="4986"/>
          </w:tcPr>
          <w:p>
            <w:r>
              <w:t>в) a = 0.27; b = 0.13; c = 0.19;</w:t>
            </w:r>
          </w:p>
        </w:tc>
        <w:tc>
          <w:tcPr>
            <w:tcW w:type="dxa" w:w="4986"/>
          </w:tcPr>
          <w:p>
            <w:r>
              <w:t>г) a = 0.22; b = 0.18;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0.072;</w:t>
            </w:r>
          </w:p>
        </w:tc>
        <w:tc>
          <w:tcPr>
            <w:tcW w:type="dxa" w:w="2493"/>
          </w:tcPr>
          <w:p>
            <w:r>
              <w:t>в) 0.928;</w:t>
            </w:r>
          </w:p>
        </w:tc>
        <w:tc>
          <w:tcPr>
            <w:tcW w:type="dxa" w:w="2493"/>
          </w:tcPr>
          <w:p>
            <w:r>
              <w:t>г) 0.216.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0.128;</w:t>
            </w:r>
          </w:p>
        </w:tc>
        <w:tc>
          <w:tcPr>
            <w:tcW w:type="dxa" w:w="2493"/>
          </w:tcPr>
          <w:p>
            <w:r>
              <w:t>б) 0.248;</w:t>
            </w:r>
          </w:p>
        </w:tc>
        <w:tc>
          <w:tcPr>
            <w:tcW w:type="dxa" w:w="2493"/>
          </w:tcPr>
          <w:p>
            <w:r>
              <w:t>в) 0.872;</w:t>
            </w:r>
          </w:p>
        </w:tc>
        <w:tc>
          <w:tcPr>
            <w:tcW w:type="dxa" w:w="2493"/>
          </w:tcPr>
          <w:p>
            <w:r>
              <w:t>г) 0.752.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0.29; c = 0.25;</w:t>
            </w:r>
          </w:p>
        </w:tc>
        <w:tc>
          <w:tcPr>
            <w:tcW w:type="dxa" w:w="4986"/>
          </w:tcPr>
          <w:p>
            <w:r>
              <w:t>б) a = 0.2; b = 0.13; c = 0.22;</w:t>
            </w:r>
          </w:p>
        </w:tc>
      </w:tr>
      <w:tr>
        <w:tc>
          <w:tcPr>
            <w:tcW w:type="dxa" w:w="4986"/>
          </w:tcPr>
          <w:p>
            <w:r>
              <w:t>в) a = 0.15; b = 0.19; c = 0.14;</w:t>
            </w:r>
          </w:p>
        </w:tc>
        <w:tc>
          <w:tcPr>
            <w:tcW w:type="dxa" w:w="4986"/>
          </w:tcPr>
          <w:p>
            <w:r>
              <w:t>г) a = 0.15; b = 0.17;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0,1;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0.17;</w:t>
            </w:r>
          </w:p>
        </w:tc>
        <w:tc>
          <w:tcPr>
            <w:tcW w:type="dxa" w:w="2493"/>
          </w:tcPr>
          <w:p>
            <w:r>
              <w:t>б) 0.83;</w:t>
            </w:r>
          </w:p>
        </w:tc>
        <w:tc>
          <w:tcPr>
            <w:tcW w:type="dxa" w:w="2493"/>
          </w:tcPr>
          <w:p>
            <w:r>
              <w:t>в) 0.95;</w:t>
            </w:r>
          </w:p>
        </w:tc>
        <w:tc>
          <w:tcPr>
            <w:tcW w:type="dxa" w:w="2493"/>
          </w:tcPr>
          <w:p>
            <w:r>
              <w:t>г) 0.05.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0.745;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0.2; c = 0.19;</w:t>
            </w:r>
          </w:p>
        </w:tc>
        <w:tc>
          <w:tcPr>
            <w:tcW w:type="dxa" w:w="4986"/>
          </w:tcPr>
          <w:p>
            <w:r>
              <w:t>б) a = 0.13; b = 0.13; c = 0.2;</w:t>
            </w:r>
          </w:p>
        </w:tc>
      </w:tr>
      <w:tr>
        <w:tc>
          <w:tcPr>
            <w:tcW w:type="dxa" w:w="4986"/>
          </w:tcPr>
          <w:p>
            <w:r>
              <w:t>в) a = 0.14; b = 0.2; c = 0.2;</w:t>
            </w:r>
          </w:p>
        </w:tc>
        <w:tc>
          <w:tcPr>
            <w:tcW w:type="dxa" w:w="4986"/>
          </w:tcPr>
          <w:p>
            <w:r>
              <w:t>г) a = 0.2; b = 0.23;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337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65617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3.74.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0.142;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0.228;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0.108;</w:t>
            </w:r>
          </w:p>
        </w:tc>
        <w:tc>
          <w:tcPr>
            <w:tcW w:type="dxa" w:w="2493"/>
          </w:tcPr>
          <w:p>
            <w:r>
              <w:t>г) 0.892.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0.13; c = 0.17;</w:t>
            </w:r>
          </w:p>
        </w:tc>
        <w:tc>
          <w:tcPr>
            <w:tcW w:type="dxa" w:w="4986"/>
          </w:tcPr>
          <w:p>
            <w:r>
              <w:t>б) a = 0.14; b = 0.2; c = 0.16;</w:t>
            </w:r>
          </w:p>
        </w:tc>
      </w:tr>
      <w:tr>
        <w:tc>
          <w:tcPr>
            <w:tcW w:type="dxa" w:w="4986"/>
          </w:tcPr>
          <w:p>
            <w:r>
              <w:t>в) a = 0.15; b = 0.2; c = 0.18;</w:t>
            </w:r>
          </w:p>
        </w:tc>
        <w:tc>
          <w:tcPr>
            <w:tcW w:type="dxa" w:w="4986"/>
          </w:tcPr>
          <w:p>
            <w:r>
              <w:t>г) a = 0.27; b = 0.13; c = 0.3.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27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637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0.281;</w:t>
            </w:r>
          </w:p>
        </w:tc>
        <w:tc>
          <w:tcPr>
            <w:tcW w:type="dxa" w:w="2493"/>
          </w:tcPr>
          <w:p>
            <w:r>
              <w:t>б) 0.775;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0.18; c = 0.14;</w:t>
            </w:r>
          </w:p>
        </w:tc>
        <w:tc>
          <w:tcPr>
            <w:tcW w:type="dxa" w:w="4986"/>
          </w:tcPr>
          <w:p>
            <w:r>
              <w:t>б) a = 0.17; b = 0.14; c = 0.15;</w:t>
            </w:r>
          </w:p>
        </w:tc>
      </w:tr>
      <w:tr>
        <w:tc>
          <w:tcPr>
            <w:tcW w:type="dxa" w:w="4986"/>
          </w:tcPr>
          <w:p>
            <w:r>
              <w:t>в) a = 0.16; b = 0.19; c = 0.14;</w:t>
            </w:r>
          </w:p>
        </w:tc>
        <w:tc>
          <w:tcPr>
            <w:tcW w:type="dxa" w:w="4986"/>
          </w:tcPr>
          <w:p>
            <w:r>
              <w:t>г) a = 0.24; b = 0.16; c = 0.25.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59260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0.29.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0.938;</w:t>
            </w:r>
          </w:p>
        </w:tc>
        <w:tc>
          <w:tcPr>
            <w:tcW w:type="dxa" w:w="2493"/>
          </w:tcPr>
          <w:p>
            <w:r>
              <w:t>б) 0.125;</w:t>
            </w:r>
          </w:p>
        </w:tc>
        <w:tc>
          <w:tcPr>
            <w:tcW w:type="dxa" w:w="2493"/>
          </w:tcPr>
          <w:p>
            <w:r>
              <w:t>в) 0.812;</w:t>
            </w:r>
          </w:p>
        </w:tc>
        <w:tc>
          <w:tcPr>
            <w:tcW w:type="dxa" w:w="2493"/>
          </w:tcPr>
          <w:p>
            <w:r>
              <w:t>г) 0.062.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0.256;</w:t>
            </w:r>
          </w:p>
        </w:tc>
        <w:tc>
          <w:tcPr>
            <w:tcW w:type="dxa" w:w="2493"/>
          </w:tcPr>
          <w:p>
            <w:r>
              <w:t>б) 0.864;</w:t>
            </w:r>
          </w:p>
        </w:tc>
        <w:tc>
          <w:tcPr>
            <w:tcW w:type="dxa" w:w="2493"/>
          </w:tcPr>
          <w:p>
            <w:r>
              <w:t>в) 0.744;</w:t>
            </w:r>
          </w:p>
        </w:tc>
        <w:tc>
          <w:tcPr>
            <w:tcW w:type="dxa" w:w="2493"/>
          </w:tcPr>
          <w:p>
            <w:r>
              <w:t>г) 0.136.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0.57;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0.18; c = 0.18;</w:t>
            </w:r>
          </w:p>
        </w:tc>
        <w:tc>
          <w:tcPr>
            <w:tcW w:type="dxa" w:w="4986"/>
          </w:tcPr>
          <w:p>
            <w:r>
              <w:t>б) a = 0.19; b = 0.18; c = 0.19;</w:t>
            </w:r>
          </w:p>
        </w:tc>
      </w:tr>
      <w:tr>
        <w:tc>
          <w:tcPr>
            <w:tcW w:type="dxa" w:w="4986"/>
          </w:tcPr>
          <w:p>
            <w:r>
              <w:t>в) a = 0.21; b = 0.2; c = 0.28;</w:t>
            </w:r>
          </w:p>
        </w:tc>
        <w:tc>
          <w:tcPr>
            <w:tcW w:type="dxa" w:w="4986"/>
          </w:tcPr>
          <w:p>
            <w:r>
              <w:t>г) a = 0.13; b = 0.2;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15644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0.63.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0.269.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0.886;</w:t>
            </w:r>
          </w:p>
        </w:tc>
        <w:tc>
          <w:tcPr>
            <w:tcW w:type="dxa" w:w="2493"/>
          </w:tcPr>
          <w:p>
            <w:r>
              <w:t>б) 0.234;</w:t>
            </w:r>
          </w:p>
        </w:tc>
        <w:tc>
          <w:tcPr>
            <w:tcW w:type="dxa" w:w="2493"/>
          </w:tcPr>
          <w:p>
            <w:r>
              <w:t>в) 0.114;</w:t>
            </w:r>
          </w:p>
        </w:tc>
        <w:tc>
          <w:tcPr>
            <w:tcW w:type="dxa" w:w="2493"/>
          </w:tcPr>
          <w:p>
            <w:r>
              <w:t>г) 0.766.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0.14; c = 0.21;</w:t>
            </w:r>
          </w:p>
        </w:tc>
        <w:tc>
          <w:tcPr>
            <w:tcW w:type="dxa" w:w="4986"/>
          </w:tcPr>
          <w:p>
            <w:r>
              <w:t>б) a = 0.13; b = 0.14; c = 0.16;</w:t>
            </w:r>
          </w:p>
        </w:tc>
      </w:tr>
      <w:tr>
        <w:tc>
          <w:tcPr>
            <w:tcW w:type="dxa" w:w="4986"/>
          </w:tcPr>
          <w:p>
            <w:r>
              <w:t>в) a = 0.24; b = 0.18; c = 0.29;</w:t>
            </w:r>
          </w:p>
        </w:tc>
        <w:tc>
          <w:tcPr>
            <w:tcW w:type="dxa" w:w="4986"/>
          </w:tcPr>
          <w:p>
            <w:r>
              <w:t>г) a = 0.16; b = 0.17;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0.052;</w:t>
            </w:r>
          </w:p>
        </w:tc>
        <w:tc>
          <w:tcPr>
            <w:tcW w:type="dxa" w:w="2493"/>
          </w:tcPr>
          <w:p>
            <w:r>
              <w:t>г) 0.211.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0.886;</w:t>
            </w:r>
          </w:p>
        </w:tc>
        <w:tc>
          <w:tcPr>
            <w:tcW w:type="dxa" w:w="2493"/>
          </w:tcPr>
          <w:p>
            <w:r>
              <w:t>б) 0.114;</w:t>
            </w:r>
          </w:p>
        </w:tc>
        <w:tc>
          <w:tcPr>
            <w:tcW w:type="dxa" w:w="2493"/>
          </w:tcPr>
          <w:p>
            <w:r>
              <w:t>в) 0.766;</w:t>
            </w:r>
          </w:p>
        </w:tc>
        <w:tc>
          <w:tcPr>
            <w:tcW w:type="dxa" w:w="2493"/>
          </w:tcPr>
          <w:p>
            <w:r>
              <w:t>г) 0.234.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0.495;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0.65;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0.12; c = 0.21;</w:t>
            </w:r>
          </w:p>
        </w:tc>
        <w:tc>
          <w:tcPr>
            <w:tcW w:type="dxa" w:w="4986"/>
          </w:tcPr>
          <w:p>
            <w:r>
              <w:t>б) a = 0.15; b = 0.19; c = 0.18;</w:t>
            </w:r>
          </w:p>
        </w:tc>
      </w:tr>
      <w:tr>
        <w:tc>
          <w:tcPr>
            <w:tcW w:type="dxa" w:w="4986"/>
          </w:tcPr>
          <w:p>
            <w:r>
              <w:t>в) a = 0.14; b = 0.27; c = 0.24;</w:t>
            </w:r>
          </w:p>
        </w:tc>
        <w:tc>
          <w:tcPr>
            <w:tcW w:type="dxa" w:w="4986"/>
          </w:tcPr>
          <w:p>
            <w:r>
              <w:t>г) a = 0.19; b = 0.21;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748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0.946;</w:t>
            </w:r>
          </w:p>
        </w:tc>
        <w:tc>
          <w:tcPr>
            <w:tcW w:type="dxa" w:w="2493"/>
          </w:tcPr>
          <w:p>
            <w:r>
              <w:t>б) 0.054;</w:t>
            </w:r>
          </w:p>
        </w:tc>
        <w:tc>
          <w:tcPr>
            <w:tcW w:type="dxa" w:w="2493"/>
          </w:tcPr>
          <w:p>
            <w:r>
              <w:t>в) 0.769;</w:t>
            </w:r>
          </w:p>
        </w:tc>
        <w:tc>
          <w:tcPr>
            <w:tcW w:type="dxa" w:w="2493"/>
          </w:tcPr>
          <w:p>
            <w:r>
              <w:t>г) 0.198.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0.245;</w:t>
            </w:r>
          </w:p>
        </w:tc>
        <w:tc>
          <w:tcPr>
            <w:tcW w:type="dxa" w:w="2493"/>
          </w:tcPr>
          <w:p>
            <w:r>
              <w:t>б) 0.125;</w:t>
            </w:r>
          </w:p>
        </w:tc>
        <w:tc>
          <w:tcPr>
            <w:tcW w:type="dxa" w:w="2493"/>
          </w:tcPr>
          <w:p>
            <w:r>
              <w:t>в) 0.875;</w:t>
            </w:r>
          </w:p>
        </w:tc>
        <w:tc>
          <w:tcPr>
            <w:tcW w:type="dxa" w:w="2493"/>
          </w:tcPr>
          <w:p>
            <w:r>
              <w:t>г) 0.755.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0.45;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0.15; c = 0.25;</w:t>
            </w:r>
          </w:p>
        </w:tc>
        <w:tc>
          <w:tcPr>
            <w:tcW w:type="dxa" w:w="4986"/>
          </w:tcPr>
          <w:p>
            <w:r>
              <w:t>б) a = 0.14; b = 0.14; c = 0.19;</w:t>
            </w:r>
          </w:p>
        </w:tc>
      </w:tr>
      <w:tr>
        <w:tc>
          <w:tcPr>
            <w:tcW w:type="dxa" w:w="4986"/>
          </w:tcPr>
          <w:p>
            <w:r>
              <w:t>в) a = 0.21; b = 0.15; c = 0.2;</w:t>
            </w:r>
          </w:p>
        </w:tc>
        <w:tc>
          <w:tcPr>
            <w:tcW w:type="dxa" w:w="4986"/>
          </w:tcPr>
          <w:p>
            <w:r>
              <w:t>г) a = 0.2; b = 0.22;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9766406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3906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3906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0.13;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0.054;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0.769;</w:t>
            </w:r>
          </w:p>
        </w:tc>
        <w:tc>
          <w:tcPr>
            <w:tcW w:type="dxa" w:w="2493"/>
          </w:tcPr>
          <w:p>
            <w:r>
              <w:t>г) 0.252.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0.876;</w:t>
            </w:r>
          </w:p>
        </w:tc>
        <w:tc>
          <w:tcPr>
            <w:tcW w:type="dxa" w:w="2493"/>
          </w:tcPr>
          <w:p>
            <w:r>
              <w:t>б) 0.756;</w:t>
            </w:r>
          </w:p>
        </w:tc>
        <w:tc>
          <w:tcPr>
            <w:tcW w:type="dxa" w:w="2493"/>
          </w:tcPr>
          <w:p>
            <w:r>
              <w:t>в) 0.244;</w:t>
            </w:r>
          </w:p>
        </w:tc>
        <w:tc>
          <w:tcPr>
            <w:tcW w:type="dxa" w:w="2493"/>
          </w:tcPr>
          <w:p>
            <w:r>
              <w:t>г) 0.124.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0.84;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0.16;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0.65;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0.29; b = 0.13; c = 0.2;</w:t>
            </w:r>
          </w:p>
        </w:tc>
        <w:tc>
          <w:tcPr>
            <w:tcW w:type="dxa" w:w="4986"/>
          </w:tcPr>
          <w:p>
            <w:r>
              <w:t>б) a = 0.14; b = 0.13; c = 0.2;</w:t>
            </w:r>
          </w:p>
        </w:tc>
      </w:tr>
      <w:tr>
        <w:tc>
          <w:tcPr>
            <w:tcW w:type="dxa" w:w="4986"/>
          </w:tcPr>
          <w:p>
            <w:r>
              <w:t>в) a = 0.15; b = 0.21; c = 0.2;</w:t>
            </w:r>
          </w:p>
        </w:tc>
        <w:tc>
          <w:tcPr>
            <w:tcW w:type="dxa" w:w="4986"/>
          </w:tcPr>
          <w:p>
            <w:r>
              <w:t>г) a = 0.19; b = 0.18;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15662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0.838;</w:t>
            </w:r>
          </w:p>
        </w:tc>
        <w:tc>
          <w:tcPr>
            <w:tcW w:type="dxa" w:w="2493"/>
          </w:tcPr>
          <w:p>
            <w:r>
              <w:t>б) 0.088;</w:t>
            </w:r>
          </w:p>
        </w:tc>
        <w:tc>
          <w:tcPr>
            <w:tcW w:type="dxa" w:w="2493"/>
          </w:tcPr>
          <w:p>
            <w:r>
              <w:t>в) 0.912;</w:t>
            </w:r>
          </w:p>
        </w:tc>
        <w:tc>
          <w:tcPr>
            <w:tcW w:type="dxa" w:w="2493"/>
          </w:tcPr>
          <w:p>
            <w:r>
              <w:t>г) 0.162.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0.254;</w:t>
            </w:r>
          </w:p>
        </w:tc>
        <w:tc>
          <w:tcPr>
            <w:tcW w:type="dxa" w:w="2493"/>
          </w:tcPr>
          <w:p>
            <w:r>
              <w:t>б) 0.866;</w:t>
            </w:r>
          </w:p>
        </w:tc>
        <w:tc>
          <w:tcPr>
            <w:tcW w:type="dxa" w:w="2493"/>
          </w:tcPr>
          <w:p>
            <w:r>
              <w:t>в) 0.134;</w:t>
            </w:r>
          </w:p>
        </w:tc>
        <w:tc>
          <w:tcPr>
            <w:tcW w:type="dxa" w:w="2493"/>
          </w:tcPr>
          <w:p>
            <w:r>
              <w:t>г) 0.746.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0.45;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0.2; c = 0.17;</w:t>
            </w:r>
          </w:p>
        </w:tc>
        <w:tc>
          <w:tcPr>
            <w:tcW w:type="dxa" w:w="4986"/>
          </w:tcPr>
          <w:p>
            <w:r>
              <w:t>б) a = 0.2; b = 0.16; c = 0.18;</w:t>
            </w:r>
          </w:p>
        </w:tc>
      </w:tr>
      <w:tr>
        <w:tc>
          <w:tcPr>
            <w:tcW w:type="dxa" w:w="4986"/>
          </w:tcPr>
          <w:p>
            <w:r>
              <w:t>в) a = 0.16; b = 0.13; c = 0.15;</w:t>
            </w:r>
          </w:p>
        </w:tc>
        <w:tc>
          <w:tcPr>
            <w:tcW w:type="dxa" w:w="4986"/>
          </w:tcPr>
          <w:p>
            <w:r>
              <w:t>г) a = 0.19; b = 0.2;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748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0.13;</w:t>
            </w:r>
          </w:p>
        </w:tc>
        <w:tc>
          <w:tcPr>
            <w:tcW w:type="dxa" w:w="2493"/>
          </w:tcPr>
          <w:p>
            <w:r>
              <w:t>б) 0.87;</w:t>
            </w:r>
          </w:p>
        </w:tc>
        <w:tc>
          <w:tcPr>
            <w:tcW w:type="dxa" w:w="2493"/>
          </w:tcPr>
          <w:p>
            <w:r>
              <w:t>в) 0.33;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0.294;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0.786;</w:t>
            </w:r>
          </w:p>
        </w:tc>
        <w:tc>
          <w:tcPr>
            <w:tcW w:type="dxa" w:w="2493"/>
          </w:tcPr>
          <w:p>
            <w:r>
              <w:t>б) 0.906;</w:t>
            </w:r>
          </w:p>
        </w:tc>
        <w:tc>
          <w:tcPr>
            <w:tcW w:type="dxa" w:w="2493"/>
          </w:tcPr>
          <w:p>
            <w:r>
              <w:t>в) 0.094;</w:t>
            </w:r>
          </w:p>
        </w:tc>
        <w:tc>
          <w:tcPr>
            <w:tcW w:type="dxa" w:w="2493"/>
          </w:tcPr>
          <w:p>
            <w:r>
              <w:t>г) 0.214.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0.92;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0.17; c = 0.14;</w:t>
            </w:r>
          </w:p>
        </w:tc>
        <w:tc>
          <w:tcPr>
            <w:tcW w:type="dxa" w:w="4986"/>
          </w:tcPr>
          <w:p>
            <w:r>
              <w:t>б) a = 0.2; b = 0.18; c = 0.18;</w:t>
            </w:r>
          </w:p>
        </w:tc>
      </w:tr>
      <w:tr>
        <w:tc>
          <w:tcPr>
            <w:tcW w:type="dxa" w:w="4986"/>
          </w:tcPr>
          <w:p>
            <w:r>
              <w:t>в) a = 0.17; b = 0.28; c = 0.19;</w:t>
            </w:r>
          </w:p>
        </w:tc>
        <w:tc>
          <w:tcPr>
            <w:tcW w:type="dxa" w:w="4986"/>
          </w:tcPr>
          <w:p>
            <w:r>
              <w:t>г) a = 0.18; b = 0.15;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-75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0.056;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0.254;</w:t>
            </w:r>
          </w:p>
        </w:tc>
        <w:tc>
          <w:tcPr>
            <w:tcW w:type="dxa" w:w="2493"/>
          </w:tcPr>
          <w:p>
            <w:r>
              <w:t>г) 0.944.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0.761;</w:t>
            </w:r>
          </w:p>
        </w:tc>
        <w:tc>
          <w:tcPr>
            <w:tcW w:type="dxa" w:w="2493"/>
          </w:tcPr>
          <w:p>
            <w:r>
              <w:t>б) 0.119;</w:t>
            </w:r>
          </w:p>
        </w:tc>
        <w:tc>
          <w:tcPr>
            <w:tcW w:type="dxa" w:w="2493"/>
          </w:tcPr>
          <w:p>
            <w:r>
              <w:t>в) 0.239;</w:t>
            </w:r>
          </w:p>
        </w:tc>
        <w:tc>
          <w:tcPr>
            <w:tcW w:type="dxa" w:w="2493"/>
          </w:tcPr>
          <w:p>
            <w:r>
              <w:t>г) 0.881.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0.18; c = 0.2;</w:t>
            </w:r>
          </w:p>
        </w:tc>
        <w:tc>
          <w:tcPr>
            <w:tcW w:type="dxa" w:w="4986"/>
          </w:tcPr>
          <w:p>
            <w:r>
              <w:t>б) a = 0.23; b = 0.23; c = 0.28;</w:t>
            </w:r>
          </w:p>
        </w:tc>
      </w:tr>
      <w:tr>
        <w:tc>
          <w:tcPr>
            <w:tcW w:type="dxa" w:w="4986"/>
          </w:tcPr>
          <w:p>
            <w:r>
              <w:t>в) a = 0.19; b = 0.17; c = 0.2;</w:t>
            </w:r>
          </w:p>
        </w:tc>
        <w:tc>
          <w:tcPr>
            <w:tcW w:type="dxa" w:w="4986"/>
          </w:tcPr>
          <w:p>
            <w:r>
              <w:t>г) a = 0.18; b = 0.2;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558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558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215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215</m:t>
                  </m:r>
                </m:num>
                <m:den>
                  <m:r>
                    <m:rPr>
                      <m:sty m:val="p"/>
                    </m:rPr>
                    <m:t>117864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0.136;</w:t>
            </w:r>
          </w:p>
        </w:tc>
        <w:tc>
          <w:tcPr>
            <w:tcW w:type="dxa" w:w="2493"/>
          </w:tcPr>
          <w:p>
            <w:r>
              <w:t>б) 0.256;</w:t>
            </w:r>
          </w:p>
        </w:tc>
        <w:tc>
          <w:tcPr>
            <w:tcW w:type="dxa" w:w="2493"/>
          </w:tcPr>
          <w:p>
            <w:r>
              <w:t>в) 0.744;</w:t>
            </w:r>
          </w:p>
        </w:tc>
        <w:tc>
          <w:tcPr>
            <w:tcW w:type="dxa" w:w="2493"/>
          </w:tcPr>
          <w:p>
            <w:r>
              <w:t>г) 0.864.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0.35.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0.15; c = 0.13;</w:t>
            </w:r>
          </w:p>
        </w:tc>
        <w:tc>
          <w:tcPr>
            <w:tcW w:type="dxa" w:w="4986"/>
          </w:tcPr>
          <w:p>
            <w:r>
              <w:t>б) a = 0.2; b = 0.17; c = 0.21;</w:t>
            </w:r>
          </w:p>
        </w:tc>
      </w:tr>
      <w:tr>
        <w:tc>
          <w:tcPr>
            <w:tcW w:type="dxa" w:w="4986"/>
          </w:tcPr>
          <w:p>
            <w:r>
              <w:t>в) a = 0.14; b = 0.18; c = 0.16;</w:t>
            </w:r>
          </w:p>
        </w:tc>
        <w:tc>
          <w:tcPr>
            <w:tcW w:type="dxa" w:w="4986"/>
          </w:tcPr>
          <w:p>
            <w:r>
              <w:t>г) a = 0.25; b = 0.13;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628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0.056;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0.944;</w:t>
            </w:r>
          </w:p>
        </w:tc>
        <w:tc>
          <w:tcPr>
            <w:tcW w:type="dxa" w:w="2493"/>
          </w:tcPr>
          <w:p>
            <w:r>
              <w:t>г) 0.766.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0.878;</w:t>
            </w:r>
          </w:p>
        </w:tc>
        <w:tc>
          <w:tcPr>
            <w:tcW w:type="dxa" w:w="2493"/>
          </w:tcPr>
          <w:p>
            <w:r>
              <w:t>б) 0.242;</w:t>
            </w:r>
          </w:p>
        </w:tc>
        <w:tc>
          <w:tcPr>
            <w:tcW w:type="dxa" w:w="2493"/>
          </w:tcPr>
          <w:p>
            <w:r>
              <w:t>в) 0.122;</w:t>
            </w:r>
          </w:p>
        </w:tc>
        <w:tc>
          <w:tcPr>
            <w:tcW w:type="dxa" w:w="2493"/>
          </w:tcPr>
          <w:p>
            <w:r>
              <w:t>г) 0.758.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0.16; c = 0.17;</w:t>
            </w:r>
          </w:p>
        </w:tc>
        <w:tc>
          <w:tcPr>
            <w:tcW w:type="dxa" w:w="4986"/>
          </w:tcPr>
          <w:p>
            <w:r>
              <w:t>б) a = 0.14; b = 0.18; c = 0.2;</w:t>
            </w:r>
          </w:p>
        </w:tc>
      </w:tr>
      <w:tr>
        <w:tc>
          <w:tcPr>
            <w:tcW w:type="dxa" w:w="4986"/>
          </w:tcPr>
          <w:p>
            <w:r>
              <w:t>в) a = 0.28; b = 0.2; c = 0.27;</w:t>
            </w:r>
          </w:p>
        </w:tc>
        <w:tc>
          <w:tcPr>
            <w:tcW w:type="dxa" w:w="4986"/>
          </w:tcPr>
          <w:p>
            <w:r>
              <w:t>г) a = 0.13; b = 0.13;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1680287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0.46;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0.24;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0.2; c = 0.13;</w:t>
            </w:r>
          </w:p>
        </w:tc>
        <w:tc>
          <w:tcPr>
            <w:tcW w:type="dxa" w:w="4986"/>
          </w:tcPr>
          <w:p>
            <w:r>
              <w:t>б) a = 0.14; b = 0.21; c = 0.19;</w:t>
            </w:r>
          </w:p>
        </w:tc>
      </w:tr>
      <w:tr>
        <w:tc>
          <w:tcPr>
            <w:tcW w:type="dxa" w:w="4986"/>
          </w:tcPr>
          <w:p>
            <w:r>
              <w:t>в) a = 0.15; b = 0.29; c = 0.22;</w:t>
            </w:r>
          </w:p>
        </w:tc>
        <w:tc>
          <w:tcPr>
            <w:tcW w:type="dxa" w:w="4986"/>
          </w:tcPr>
          <w:p>
            <w:r>
              <w:t>г) a = 0.18; b = 0.13;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4117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992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992</m:t>
                  </m:r>
                </m:num>
                <m:den>
                  <m:r>
                    <m:rPr>
                      <m:sty m:val="p"/>
                    </m:rPr>
                    <m:t>9766617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0.054;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0.212.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0.134;</w:t>
            </w:r>
          </w:p>
        </w:tc>
        <w:tc>
          <w:tcPr>
            <w:tcW w:type="dxa" w:w="2493"/>
          </w:tcPr>
          <w:p>
            <w:r>
              <w:t>б) 0.746;</w:t>
            </w:r>
          </w:p>
        </w:tc>
        <w:tc>
          <w:tcPr>
            <w:tcW w:type="dxa" w:w="2493"/>
          </w:tcPr>
          <w:p>
            <w:r>
              <w:t>в) 0.866;</w:t>
            </w:r>
          </w:p>
        </w:tc>
        <w:tc>
          <w:tcPr>
            <w:tcW w:type="dxa" w:w="2493"/>
          </w:tcPr>
          <w:p>
            <w:r>
              <w:t>г) 0.254.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0.2; c = 0.21;</w:t>
            </w:r>
          </w:p>
        </w:tc>
        <w:tc>
          <w:tcPr>
            <w:tcW w:type="dxa" w:w="4986"/>
          </w:tcPr>
          <w:p>
            <w:r>
              <w:t>б) a = 0.2; b = 0.16; c = 0.2;</w:t>
            </w:r>
          </w:p>
        </w:tc>
      </w:tr>
      <w:tr>
        <w:tc>
          <w:tcPr>
            <w:tcW w:type="dxa" w:w="4986"/>
          </w:tcPr>
          <w:p>
            <w:r>
              <w:t>в) a = 0.2; b = 0.19; c = 0.2;</w:t>
            </w:r>
          </w:p>
        </w:tc>
        <w:tc>
          <w:tcPr>
            <w:tcW w:type="dxa" w:w="4986"/>
          </w:tcPr>
          <w:p>
            <w:r>
              <w:t>г) a = 0.23; b = 0.16; c = 0.28.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2656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2656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255</m:t>
                  </m:r>
                </m:num>
                <m:den>
                  <m:r>
                    <m:rPr>
                      <m:sty m:val="p"/>
                    </m:rPr>
                    <m:t>5765056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0.29;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0.186;</w:t>
            </w:r>
          </w:p>
        </w:tc>
        <w:tc>
          <w:tcPr>
            <w:tcW w:type="dxa" w:w="2493"/>
          </w:tcPr>
          <w:p>
            <w:r>
              <w:t>б) 0.814;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0.44;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0.14; c = 0.14;</w:t>
            </w:r>
          </w:p>
        </w:tc>
        <w:tc>
          <w:tcPr>
            <w:tcW w:type="dxa" w:w="4986"/>
          </w:tcPr>
          <w:p>
            <w:r>
              <w:t>б) a = 0.13; b = 0.27; c = 0.28;</w:t>
            </w:r>
          </w:p>
        </w:tc>
      </w:tr>
      <w:tr>
        <w:tc>
          <w:tcPr>
            <w:tcW w:type="dxa" w:w="4986"/>
          </w:tcPr>
          <w:p>
            <w:r>
              <w:t>в) a = 0.13; b = 0.13; c = 0.19;</w:t>
            </w:r>
          </w:p>
        </w:tc>
        <w:tc>
          <w:tcPr>
            <w:tcW w:type="dxa" w:w="4986"/>
          </w:tcPr>
          <w:p>
            <w:r>
              <w:t>г) a = 0.14; b = 0.14;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16806</m:t>
                  </m:r>
                </m:num>
                <m:den>
                  <m:r>
                    <m:rPr>
                      <m:sty m:val="p"/>
                    </m:rPr>
                    <m:t>282492055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16806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33613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33613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0.054;</w:t>
            </w:r>
          </w:p>
        </w:tc>
        <w:tc>
          <w:tcPr>
            <w:tcW w:type="dxa" w:w="2493"/>
          </w:tcPr>
          <w:p>
            <w:r>
              <w:t>б) 0.294;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0.248;</w:t>
            </w:r>
          </w:p>
        </w:tc>
        <w:tc>
          <w:tcPr>
            <w:tcW w:type="dxa" w:w="2493"/>
          </w:tcPr>
          <w:p>
            <w:r>
              <w:t>б) 0.128;</w:t>
            </w:r>
          </w:p>
        </w:tc>
        <w:tc>
          <w:tcPr>
            <w:tcW w:type="dxa" w:w="2493"/>
          </w:tcPr>
          <w:p>
            <w:r>
              <w:t>в) 0.872;</w:t>
            </w:r>
          </w:p>
        </w:tc>
        <w:tc>
          <w:tcPr>
            <w:tcW w:type="dxa" w:w="2493"/>
          </w:tcPr>
          <w:p>
            <w:r>
              <w:t>г) 0.752.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0.46;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0.22; c = 0.19;</w:t>
            </w:r>
          </w:p>
        </w:tc>
        <w:tc>
          <w:tcPr>
            <w:tcW w:type="dxa" w:w="4986"/>
          </w:tcPr>
          <w:p>
            <w:r>
              <w:t>б) a = 0.19; b = 0.14; c = 0.14;</w:t>
            </w:r>
          </w:p>
        </w:tc>
      </w:tr>
      <w:tr>
        <w:tc>
          <w:tcPr>
            <w:tcW w:type="dxa" w:w="4986"/>
          </w:tcPr>
          <w:p>
            <w:r>
              <w:t>в) a = 0.14; b = 0.21; c = 0.2;</w:t>
            </w:r>
          </w:p>
        </w:tc>
        <w:tc>
          <w:tcPr>
            <w:tcW w:type="dxa" w:w="4986"/>
          </w:tcPr>
          <w:p>
            <w:r>
              <w:t>г) a = 0.25; b = 0.19; c = 0.3.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0.256;</w:t>
            </w:r>
          </w:p>
        </w:tc>
        <w:tc>
          <w:tcPr>
            <w:tcW w:type="dxa" w:w="2493"/>
          </w:tcPr>
          <w:p>
            <w:r>
              <w:t>б) 0.136;</w:t>
            </w:r>
          </w:p>
        </w:tc>
        <w:tc>
          <w:tcPr>
            <w:tcW w:type="dxa" w:w="2493"/>
          </w:tcPr>
          <w:p>
            <w:r>
              <w:t>в) 0.864;</w:t>
            </w:r>
          </w:p>
        </w:tc>
        <w:tc>
          <w:tcPr>
            <w:tcW w:type="dxa" w:w="2493"/>
          </w:tcPr>
          <w:p>
            <w:r>
              <w:t>г) 0.744.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0.2; c = 0.14;</w:t>
            </w:r>
          </w:p>
        </w:tc>
        <w:tc>
          <w:tcPr>
            <w:tcW w:type="dxa" w:w="4986"/>
          </w:tcPr>
          <w:p>
            <w:r>
              <w:t>б) a = 0.16; b = 0.16; c = 0.2;</w:t>
            </w:r>
          </w:p>
        </w:tc>
      </w:tr>
      <w:tr>
        <w:tc>
          <w:tcPr>
            <w:tcW w:type="dxa" w:w="4986"/>
          </w:tcPr>
          <w:p>
            <w:r>
              <w:t>в) a = 0.21; b = 0.23; c = 0.2;</w:t>
            </w:r>
          </w:p>
        </w:tc>
        <w:tc>
          <w:tcPr>
            <w:tcW w:type="dxa" w:w="4986"/>
          </w:tcPr>
          <w:p>
            <w:r>
              <w:t>г) a = 0.21; b = 0.16;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1235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1048787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0.15;</w:t>
            </w:r>
          </w:p>
        </w:tc>
        <w:tc>
          <w:tcPr>
            <w:tcW w:type="dxa" w:w="2493"/>
          </w:tcPr>
          <w:p>
            <w:r>
              <w:t>г) 0.775.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0.855;</w:t>
            </w:r>
          </w:p>
        </w:tc>
        <w:tc>
          <w:tcPr>
            <w:tcW w:type="dxa" w:w="2493"/>
          </w:tcPr>
          <w:p>
            <w:r>
              <w:t>б) 0.145;</w:t>
            </w:r>
          </w:p>
        </w:tc>
        <w:tc>
          <w:tcPr>
            <w:tcW w:type="dxa" w:w="2493"/>
          </w:tcPr>
          <w:p>
            <w:r>
              <w:t>в) 0.735;</w:t>
            </w:r>
          </w:p>
        </w:tc>
        <w:tc>
          <w:tcPr>
            <w:tcW w:type="dxa" w:w="2493"/>
          </w:tcPr>
          <w:p>
            <w:r>
              <w:t>г) 0.265.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0.92;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0.12; c = 0.13;</w:t>
            </w:r>
          </w:p>
        </w:tc>
        <w:tc>
          <w:tcPr>
            <w:tcW w:type="dxa" w:w="4986"/>
          </w:tcPr>
          <w:p>
            <w:r>
              <w:t>б) a = 0.2; b = 0.17; c = 0.13;</w:t>
            </w:r>
          </w:p>
        </w:tc>
      </w:tr>
      <w:tr>
        <w:tc>
          <w:tcPr>
            <w:tcW w:type="dxa" w:w="4986"/>
          </w:tcPr>
          <w:p>
            <w:r>
              <w:t>в) a = 0.17; b = 0.28; c = 0.28;</w:t>
            </w:r>
          </w:p>
        </w:tc>
        <w:tc>
          <w:tcPr>
            <w:tcW w:type="dxa" w:w="4986"/>
          </w:tcPr>
          <w:p>
            <w:r>
              <w:t>г) a = 0.21; b = 0.19;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15688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188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0.835;</w:t>
            </w:r>
          </w:p>
        </w:tc>
        <w:tc>
          <w:tcPr>
            <w:tcW w:type="dxa" w:w="2493"/>
          </w:tcPr>
          <w:p>
            <w:r>
              <w:t>б) 0.15;</w:t>
            </w:r>
          </w:p>
        </w:tc>
        <w:tc>
          <w:tcPr>
            <w:tcW w:type="dxa" w:w="2493"/>
          </w:tcPr>
          <w:p>
            <w:r>
              <w:t>в) 0.91;</w:t>
            </w:r>
          </w:p>
        </w:tc>
        <w:tc>
          <w:tcPr>
            <w:tcW w:type="dxa" w:w="2493"/>
          </w:tcPr>
          <w:p>
            <w:r>
              <w:t>г) 0.09.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0.066;</w:t>
            </w:r>
          </w:p>
        </w:tc>
        <w:tc>
          <w:tcPr>
            <w:tcW w:type="dxa" w:w="2493"/>
          </w:tcPr>
          <w:p>
            <w:r>
              <w:t>б) 0.934;</w:t>
            </w:r>
          </w:p>
        </w:tc>
        <w:tc>
          <w:tcPr>
            <w:tcW w:type="dxa" w:w="2493"/>
          </w:tcPr>
          <w:p>
            <w:r>
              <w:t>в) 0.814;</w:t>
            </w:r>
          </w:p>
        </w:tc>
        <w:tc>
          <w:tcPr>
            <w:tcW w:type="dxa" w:w="2493"/>
          </w:tcPr>
          <w:p>
            <w:r>
              <w:t>г) 0.186.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0.16; c = 0.16;</w:t>
            </w:r>
          </w:p>
        </w:tc>
        <w:tc>
          <w:tcPr>
            <w:tcW w:type="dxa" w:w="4986"/>
          </w:tcPr>
          <w:p>
            <w:r>
              <w:t>б) a = 0.3; b = 0.12; c = 0.26;</w:t>
            </w:r>
          </w:p>
        </w:tc>
      </w:tr>
      <w:tr>
        <w:tc>
          <w:tcPr>
            <w:tcW w:type="dxa" w:w="4986"/>
          </w:tcPr>
          <w:p>
            <w:r>
              <w:t>в) a = 0.14; b = 0.18; c = 0.13;</w:t>
            </w:r>
          </w:p>
        </w:tc>
        <w:tc>
          <w:tcPr>
            <w:tcW w:type="dxa" w:w="4986"/>
          </w:tcPr>
          <w:p>
            <w:r>
              <w:t>г) a = 0.13; b = 0.21;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0.62;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0.945;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0.816;</w:t>
            </w:r>
          </w:p>
        </w:tc>
        <w:tc>
          <w:tcPr>
            <w:tcW w:type="dxa" w:w="2493"/>
          </w:tcPr>
          <w:p>
            <w:r>
              <w:t>б) 0.064;</w:t>
            </w:r>
          </w:p>
        </w:tc>
        <w:tc>
          <w:tcPr>
            <w:tcW w:type="dxa" w:w="2493"/>
          </w:tcPr>
          <w:p>
            <w:r>
              <w:t>в) 0.184;</w:t>
            </w:r>
          </w:p>
        </w:tc>
        <w:tc>
          <w:tcPr>
            <w:tcW w:type="dxa" w:w="2493"/>
          </w:tcPr>
          <w:p>
            <w:r>
              <w:t>г) 0.936.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0.63;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0.13; c = 0.18;</w:t>
            </w:r>
          </w:p>
        </w:tc>
        <w:tc>
          <w:tcPr>
            <w:tcW w:type="dxa" w:w="4986"/>
          </w:tcPr>
          <w:p>
            <w:r>
              <w:t>б) a = 0.21; b = 0.13; c = 0.19;</w:t>
            </w:r>
          </w:p>
        </w:tc>
      </w:tr>
      <w:tr>
        <w:tc>
          <w:tcPr>
            <w:tcW w:type="dxa" w:w="4986"/>
          </w:tcPr>
          <w:p>
            <w:r>
              <w:t>в) a = 0.16; b = 0.3; c = 0.21;</w:t>
            </w:r>
          </w:p>
        </w:tc>
        <w:tc>
          <w:tcPr>
            <w:tcW w:type="dxa" w:w="4986"/>
          </w:tcPr>
          <w:p>
            <w:r>
              <w:t>г) a = 0.13;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0.269;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0.125;</w:t>
            </w:r>
          </w:p>
        </w:tc>
        <w:tc>
          <w:tcPr>
            <w:tcW w:type="dxa" w:w="2493"/>
          </w:tcPr>
          <w:p>
            <w:r>
              <w:t>б) 0.875;</w:t>
            </w:r>
          </w:p>
        </w:tc>
        <w:tc>
          <w:tcPr>
            <w:tcW w:type="dxa" w:w="2493"/>
          </w:tcPr>
          <w:p>
            <w:r>
              <w:t>в) 0.755;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0.25; b = 0.19; c = 0.22;</w:t>
            </w:r>
          </w:p>
        </w:tc>
        <w:tc>
          <w:tcPr>
            <w:tcW w:type="dxa" w:w="4986"/>
          </w:tcPr>
          <w:p>
            <w:r>
              <w:t>б) a = 0.22; b = 0.18; c = 0.2;</w:t>
            </w:r>
          </w:p>
        </w:tc>
      </w:tr>
      <w:tr>
        <w:tc>
          <w:tcPr>
            <w:tcW w:type="dxa" w:w="4986"/>
          </w:tcPr>
          <w:p>
            <w:r>
              <w:t>в) a = 0.2; b = 0.13; c = 0.16;</w:t>
            </w:r>
          </w:p>
        </w:tc>
        <w:tc>
          <w:tcPr>
            <w:tcW w:type="dxa" w:w="4986"/>
          </w:tcPr>
          <w:p>
            <w:r>
              <w:t>г) a = 0.2; b = 0.17;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1679681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0.294;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0.14;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0.17; c = 0.19;</w:t>
            </w:r>
          </w:p>
        </w:tc>
        <w:tc>
          <w:tcPr>
            <w:tcW w:type="dxa" w:w="4986"/>
          </w:tcPr>
          <w:p>
            <w:r>
              <w:t>б) a = 0.17; b = 0.19; c = 0.17;</w:t>
            </w:r>
          </w:p>
        </w:tc>
      </w:tr>
      <w:tr>
        <w:tc>
          <w:tcPr>
            <w:tcW w:type="dxa" w:w="4986"/>
          </w:tcPr>
          <w:p>
            <w:r>
              <w:t>в) a = 0.13; b = 0.15; c = 0.14;</w:t>
            </w:r>
          </w:p>
        </w:tc>
        <w:tc>
          <w:tcPr>
            <w:tcW w:type="dxa" w:w="4986"/>
          </w:tcPr>
          <w:p>
            <w:r>
              <w:t>г) a = 0.12; b = 0.15;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-50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127</m:t>
                  </m:r>
                </m:num>
                <m:den>
                  <m:r>
                    <m:rPr>
                      <m:sty m:val="p"/>
                    </m:rPr>
                    <m:t>117776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470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127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0.47;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0.126;</w:t>
            </w:r>
          </w:p>
        </w:tc>
        <w:tc>
          <w:tcPr>
            <w:tcW w:type="dxa" w:w="2493"/>
          </w:tcPr>
          <w:p>
            <w:r>
              <w:t>б) 0.874;</w:t>
            </w:r>
          </w:p>
        </w:tc>
        <w:tc>
          <w:tcPr>
            <w:tcW w:type="dxa" w:w="2493"/>
          </w:tcPr>
          <w:p>
            <w:r>
              <w:t>в) 0.754;</w:t>
            </w:r>
          </w:p>
        </w:tc>
        <w:tc>
          <w:tcPr>
            <w:tcW w:type="dxa" w:w="2493"/>
          </w:tcPr>
          <w:p>
            <w:r>
              <w:t>г) 0.246.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0.47;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0.26; c = 0.22;</w:t>
            </w:r>
          </w:p>
        </w:tc>
        <w:tc>
          <w:tcPr>
            <w:tcW w:type="dxa" w:w="4986"/>
          </w:tcPr>
          <w:p>
            <w:r>
              <w:t>б) a = 0.17; b = 0.15; c = 0.13;</w:t>
            </w:r>
          </w:p>
        </w:tc>
      </w:tr>
      <w:tr>
        <w:tc>
          <w:tcPr>
            <w:tcW w:type="dxa" w:w="4986"/>
          </w:tcPr>
          <w:p>
            <w:r>
              <w:t>в) a = 0.17; b = 0.2; c = 0.19;</w:t>
            </w:r>
          </w:p>
        </w:tc>
        <w:tc>
          <w:tcPr>
            <w:tcW w:type="dxa" w:w="4986"/>
          </w:tcPr>
          <w:p>
            <w:r>
              <w:t>г) a = 0.18; b = 0.2;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51</m:t>
                  </m:r>
                </m:num>
                <m:den>
                  <m:r>
                    <m:rPr>
                      <m:sty m:val="p"/>
                    </m:rPr>
                    <m:t>15676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0.838;</w:t>
            </w:r>
          </w:p>
        </w:tc>
        <w:tc>
          <w:tcPr>
            <w:tcW w:type="dxa" w:w="2493"/>
          </w:tcPr>
          <w:p>
            <w:r>
              <w:t>б) 0.087;</w:t>
            </w:r>
          </w:p>
        </w:tc>
        <w:tc>
          <w:tcPr>
            <w:tcW w:type="dxa" w:w="2493"/>
          </w:tcPr>
          <w:p>
            <w:r>
              <w:t>в) 0.912;</w:t>
            </w:r>
          </w:p>
        </w:tc>
        <w:tc>
          <w:tcPr>
            <w:tcW w:type="dxa" w:w="2493"/>
          </w:tcPr>
          <w:p>
            <w:r>
              <w:t>г) 0.163.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0.249;</w:t>
            </w:r>
          </w:p>
        </w:tc>
        <w:tc>
          <w:tcPr>
            <w:tcW w:type="dxa" w:w="2493"/>
          </w:tcPr>
          <w:p>
            <w:r>
              <w:t>б) 0.871;</w:t>
            </w:r>
          </w:p>
        </w:tc>
        <w:tc>
          <w:tcPr>
            <w:tcW w:type="dxa" w:w="2493"/>
          </w:tcPr>
          <w:p>
            <w:r>
              <w:t>в) 0.129;</w:t>
            </w:r>
          </w:p>
        </w:tc>
        <w:tc>
          <w:tcPr>
            <w:tcW w:type="dxa" w:w="2493"/>
          </w:tcPr>
          <w:p>
            <w:r>
              <w:t>г) 0.751.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0.21; c = 0.18;</w:t>
            </w:r>
          </w:p>
        </w:tc>
        <w:tc>
          <w:tcPr>
            <w:tcW w:type="dxa" w:w="4986"/>
          </w:tcPr>
          <w:p>
            <w:r>
              <w:t>б) a = 0.18; b = 0.21; c = 0.22;</w:t>
            </w:r>
          </w:p>
        </w:tc>
      </w:tr>
      <w:tr>
        <w:tc>
          <w:tcPr>
            <w:tcW w:type="dxa" w:w="4986"/>
          </w:tcPr>
          <w:p>
            <w:r>
              <w:t>в) a = 0.17; b = 0.18; c = 0.13;</w:t>
            </w:r>
          </w:p>
        </w:tc>
        <w:tc>
          <w:tcPr>
            <w:tcW w:type="dxa" w:w="4986"/>
          </w:tcPr>
          <w:p>
            <w:r>
              <w:t>г) a = 0.21; b = 0.17;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0.175;</w:t>
            </w:r>
          </w:p>
        </w:tc>
        <w:tc>
          <w:tcPr>
            <w:tcW w:type="dxa" w:w="2493"/>
          </w:tcPr>
          <w:p>
            <w:r>
              <w:t>г) 0.948.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0.234;</w:t>
            </w:r>
          </w:p>
        </w:tc>
        <w:tc>
          <w:tcPr>
            <w:tcW w:type="dxa" w:w="2493"/>
          </w:tcPr>
          <w:p>
            <w:r>
              <w:t>б) 0.114;</w:t>
            </w:r>
          </w:p>
        </w:tc>
        <w:tc>
          <w:tcPr>
            <w:tcW w:type="dxa" w:w="2493"/>
          </w:tcPr>
          <w:p>
            <w:r>
              <w:t>в) 0.766;</w:t>
            </w:r>
          </w:p>
        </w:tc>
        <w:tc>
          <w:tcPr>
            <w:tcW w:type="dxa" w:w="2493"/>
          </w:tcPr>
          <w:p>
            <w:r>
              <w:t>г) 0.886.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0.16; c = 0.17;</w:t>
            </w:r>
          </w:p>
        </w:tc>
        <w:tc>
          <w:tcPr>
            <w:tcW w:type="dxa" w:w="4986"/>
          </w:tcPr>
          <w:p>
            <w:r>
              <w:t>б) a = 0.22; b = 0.21; c = 0.19;</w:t>
            </w:r>
          </w:p>
        </w:tc>
      </w:tr>
      <w:tr>
        <w:tc>
          <w:tcPr>
            <w:tcW w:type="dxa" w:w="4986"/>
          </w:tcPr>
          <w:p>
            <w:r>
              <w:t>в) a = 0.21; b = 0.21; c = 0.22;</w:t>
            </w:r>
          </w:p>
        </w:tc>
        <w:tc>
          <w:tcPr>
            <w:tcW w:type="dxa" w:w="4986"/>
          </w:tcPr>
          <w:p>
            <w:r>
              <w:t>г) a = 0.14; b = 0.12;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5767186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0.53;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0.163;</w:t>
            </w:r>
          </w:p>
        </w:tc>
        <w:tc>
          <w:tcPr>
            <w:tcW w:type="dxa" w:w="2493"/>
          </w:tcPr>
          <w:p>
            <w:r>
              <w:t>б) 0.948;</w:t>
            </w:r>
          </w:p>
        </w:tc>
        <w:tc>
          <w:tcPr>
            <w:tcW w:type="dxa" w:w="2493"/>
          </w:tcPr>
          <w:p>
            <w:r>
              <w:t>в) 0.052;</w:t>
            </w:r>
          </w:p>
        </w:tc>
        <w:tc>
          <w:tcPr>
            <w:tcW w:type="dxa" w:w="2493"/>
          </w:tcPr>
          <w:p>
            <w:r>
              <w:t>г) 0.772.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0.133;</w:t>
            </w:r>
          </w:p>
        </w:tc>
        <w:tc>
          <w:tcPr>
            <w:tcW w:type="dxa" w:w="2493"/>
          </w:tcPr>
          <w:p>
            <w:r>
              <w:t>б) 0.253;</w:t>
            </w:r>
          </w:p>
        </w:tc>
        <w:tc>
          <w:tcPr>
            <w:tcW w:type="dxa" w:w="2493"/>
          </w:tcPr>
          <w:p>
            <w:r>
              <w:t>в) 0.747;</w:t>
            </w:r>
          </w:p>
        </w:tc>
        <w:tc>
          <w:tcPr>
            <w:tcW w:type="dxa" w:w="2493"/>
          </w:tcPr>
          <w:p>
            <w:r>
              <w:t>г) 0.867.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0.59;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0.2; c = 0.14;</w:t>
            </w:r>
          </w:p>
        </w:tc>
        <w:tc>
          <w:tcPr>
            <w:tcW w:type="dxa" w:w="4986"/>
          </w:tcPr>
          <w:p>
            <w:r>
              <w:t>б) a = 0.18; b = 0.14; c = 0.17;</w:t>
            </w:r>
          </w:p>
        </w:tc>
      </w:tr>
      <w:tr>
        <w:tc>
          <w:tcPr>
            <w:tcW w:type="dxa" w:w="4986"/>
          </w:tcPr>
          <w:p>
            <w:r>
              <w:t>в) a = 0.19; b = 0.2; c = 0.17;</w:t>
            </w:r>
          </w:p>
        </w:tc>
        <w:tc>
          <w:tcPr>
            <w:tcW w:type="dxa" w:w="4986"/>
          </w:tcPr>
          <w:p>
            <w:r>
              <w:t>г) a = 0.28; b = 0.19; c = 0.24.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0.44;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0.162.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0.148;</w:t>
            </w:r>
          </w:p>
        </w:tc>
        <w:tc>
          <w:tcPr>
            <w:tcW w:type="dxa" w:w="2493"/>
          </w:tcPr>
          <w:p>
            <w:r>
              <w:t>б) 0.732;</w:t>
            </w:r>
          </w:p>
        </w:tc>
        <w:tc>
          <w:tcPr>
            <w:tcW w:type="dxa" w:w="2493"/>
          </w:tcPr>
          <w:p>
            <w:r>
              <w:t>в) 0.268;</w:t>
            </w:r>
          </w:p>
        </w:tc>
        <w:tc>
          <w:tcPr>
            <w:tcW w:type="dxa" w:w="2493"/>
          </w:tcPr>
          <w:p>
            <w:r>
              <w:t>г) 0.852.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0.21; c = 0.18;</w:t>
            </w:r>
          </w:p>
        </w:tc>
        <w:tc>
          <w:tcPr>
            <w:tcW w:type="dxa" w:w="4986"/>
          </w:tcPr>
          <w:p>
            <w:r>
              <w:t>б) a = 0.17; b = 0.17; c = 0.13;</w:t>
            </w:r>
          </w:p>
        </w:tc>
      </w:tr>
      <w:tr>
        <w:tc>
          <w:tcPr>
            <w:tcW w:type="dxa" w:w="4986"/>
          </w:tcPr>
          <w:p>
            <w:r>
              <w:t>в) a = 0.18; b = 0.21; c = 0.26;</w:t>
            </w:r>
          </w:p>
        </w:tc>
        <w:tc>
          <w:tcPr>
            <w:tcW w:type="dxa" w:w="4986"/>
          </w:tcPr>
          <w:p>
            <w:r>
              <w:t>г) a = 0.21; b = 0.19;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1105</m:t>
                  </m:r>
                </m:num>
                <m:den>
                  <m:r>
                    <m:rPr>
                      <m:sty m:val="p"/>
                    </m:rPr>
                    <m:t>5765906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3506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3506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0.835;</w:t>
            </w:r>
          </w:p>
        </w:tc>
        <w:tc>
          <w:tcPr>
            <w:tcW w:type="dxa" w:w="2493"/>
          </w:tcPr>
          <w:p>
            <w:r>
              <w:t>б) 0.09;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0.946;</w:t>
            </w:r>
          </w:p>
        </w:tc>
        <w:tc>
          <w:tcPr>
            <w:tcW w:type="dxa" w:w="2493"/>
          </w:tcPr>
          <w:p>
            <w:r>
              <w:t>б) 0.174;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0.826.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0.66;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0.24; b = 0.2; c = 0.28;</w:t>
            </w:r>
          </w:p>
        </w:tc>
        <w:tc>
          <w:tcPr>
            <w:tcW w:type="dxa" w:w="4986"/>
          </w:tcPr>
          <w:p>
            <w:r>
              <w:t>б) a = 0.2; b = 0.19; c = 0.17;</w:t>
            </w:r>
          </w:p>
        </w:tc>
      </w:tr>
      <w:tr>
        <w:tc>
          <w:tcPr>
            <w:tcW w:type="dxa" w:w="4986"/>
          </w:tcPr>
          <w:p>
            <w:r>
              <w:t>в) a = 0.12; b = 0.14; c = 0.21;</w:t>
            </w:r>
          </w:p>
        </w:tc>
        <w:tc>
          <w:tcPr>
            <w:tcW w:type="dxa" w:w="4986"/>
          </w:tcPr>
          <w:p>
            <w:r>
              <w:t>г) a = 0.2; b = 0.2;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0.811;</w:t>
            </w:r>
          </w:p>
        </w:tc>
        <w:tc>
          <w:tcPr>
            <w:tcW w:type="dxa" w:w="2493"/>
          </w:tcPr>
          <w:p>
            <w:r>
              <w:t>г) 0.066.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0.142;</w:t>
            </w:r>
          </w:p>
        </w:tc>
        <w:tc>
          <w:tcPr>
            <w:tcW w:type="dxa" w:w="2493"/>
          </w:tcPr>
          <w:p>
            <w:r>
              <w:t>б) 0.262;</w:t>
            </w:r>
          </w:p>
        </w:tc>
        <w:tc>
          <w:tcPr>
            <w:tcW w:type="dxa" w:w="2493"/>
          </w:tcPr>
          <w:p>
            <w:r>
              <w:t>в) 0.858;</w:t>
            </w:r>
          </w:p>
        </w:tc>
        <w:tc>
          <w:tcPr>
            <w:tcW w:type="dxa" w:w="2493"/>
          </w:tcPr>
          <w:p>
            <w:r>
              <w:t>г) 0.738.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0.3; c = 0.19;</w:t>
            </w:r>
          </w:p>
        </w:tc>
        <w:tc>
          <w:tcPr>
            <w:tcW w:type="dxa" w:w="4986"/>
          </w:tcPr>
          <w:p>
            <w:r>
              <w:t>б) a = 0.13; b = 0.19; c = 0.19;</w:t>
            </w:r>
          </w:p>
        </w:tc>
      </w:tr>
      <w:tr>
        <w:tc>
          <w:tcPr>
            <w:tcW w:type="dxa" w:w="4986"/>
          </w:tcPr>
          <w:p>
            <w:r>
              <w:t>в) a = 0.2; b = 0.19; c = 0.16;</w:t>
            </w:r>
          </w:p>
        </w:tc>
        <w:tc>
          <w:tcPr>
            <w:tcW w:type="dxa" w:w="4986"/>
          </w:tcPr>
          <w:p>
            <w:r>
              <w:t>г) a = 0.18; b = 0.13;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15686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0.62;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0.119;</w:t>
            </w:r>
          </w:p>
        </w:tc>
        <w:tc>
          <w:tcPr>
            <w:tcW w:type="dxa" w:w="2493"/>
          </w:tcPr>
          <w:p>
            <w:r>
              <w:t>б) 0.239;</w:t>
            </w:r>
          </w:p>
        </w:tc>
        <w:tc>
          <w:tcPr>
            <w:tcW w:type="dxa" w:w="2493"/>
          </w:tcPr>
          <w:p>
            <w:r>
              <w:t>в) 0.881;</w:t>
            </w:r>
          </w:p>
        </w:tc>
        <w:tc>
          <w:tcPr>
            <w:tcW w:type="dxa" w:w="2493"/>
          </w:tcPr>
          <w:p>
            <w:r>
              <w:t>г) 0.761.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0.16;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0.19; c = 0.29;</w:t>
            </w:r>
          </w:p>
        </w:tc>
        <w:tc>
          <w:tcPr>
            <w:tcW w:type="dxa" w:w="4986"/>
          </w:tcPr>
          <w:p>
            <w:r>
              <w:t>б) a = 0.2; b = 0.17; c = 0.18;</w:t>
            </w:r>
          </w:p>
        </w:tc>
      </w:tr>
      <w:tr>
        <w:tc>
          <w:tcPr>
            <w:tcW w:type="dxa" w:w="4986"/>
          </w:tcPr>
          <w:p>
            <w:r>
              <w:t>в) a = 0.13; b = 0.13; c = 0.17;</w:t>
            </w:r>
          </w:p>
        </w:tc>
        <w:tc>
          <w:tcPr>
            <w:tcW w:type="dxa" w:w="4986"/>
          </w:tcPr>
          <w:p>
            <w:r>
              <w:t>г) a = 0.18; b = 0.17;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0.83;</w:t>
            </w:r>
          </w:p>
        </w:tc>
        <w:tc>
          <w:tcPr>
            <w:tcW w:type="dxa" w:w="2493"/>
          </w:tcPr>
          <w:p>
            <w:r>
              <w:t>б) 0.17;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0.255;</w:t>
            </w:r>
          </w:p>
        </w:tc>
        <w:tc>
          <w:tcPr>
            <w:tcW w:type="dxa" w:w="2493"/>
          </w:tcPr>
          <w:p>
            <w:r>
              <w:t>в) 0.135;</w:t>
            </w:r>
          </w:p>
        </w:tc>
        <w:tc>
          <w:tcPr>
            <w:tcW w:type="dxa" w:w="2493"/>
          </w:tcPr>
          <w:p>
            <w:r>
              <w:t>г) 0.865.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0.14; c = 0.16;</w:t>
            </w:r>
          </w:p>
        </w:tc>
        <w:tc>
          <w:tcPr>
            <w:tcW w:type="dxa" w:w="4986"/>
          </w:tcPr>
          <w:p>
            <w:r>
              <w:t>б) a = 0.17; b = 0.15; c = 0.13;</w:t>
            </w:r>
          </w:p>
        </w:tc>
      </w:tr>
      <w:tr>
        <w:tc>
          <w:tcPr>
            <w:tcW w:type="dxa" w:w="4986"/>
          </w:tcPr>
          <w:p>
            <w:r>
              <w:t>в) a = 0.13; b = 0.17; c = 0.18;</w:t>
            </w:r>
          </w:p>
        </w:tc>
        <w:tc>
          <w:tcPr>
            <w:tcW w:type="dxa" w:w="4986"/>
          </w:tcPr>
          <w:p>
            <w:r>
              <w:t>г) a = 0.24; b = 0.19;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368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117674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0.13;</w:t>
            </w:r>
          </w:p>
        </w:tc>
        <w:tc>
          <w:tcPr>
            <w:tcW w:type="dxa" w:w="2493"/>
          </w:tcPr>
          <w:p>
            <w:r>
              <w:t>б) 0.17;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0.15;</w:t>
            </w:r>
          </w:p>
        </w:tc>
        <w:tc>
          <w:tcPr>
            <w:tcW w:type="dxa" w:w="2493"/>
          </w:tcPr>
          <w:p>
            <w:r>
              <w:t>в) 0.775;</w:t>
            </w:r>
          </w:p>
        </w:tc>
        <w:tc>
          <w:tcPr>
            <w:tcW w:type="dxa" w:w="2493"/>
          </w:tcPr>
          <w:p>
            <w:r>
              <w:t>г) 0.05.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0.794;</w:t>
            </w:r>
          </w:p>
        </w:tc>
        <w:tc>
          <w:tcPr>
            <w:tcW w:type="dxa" w:w="2493"/>
          </w:tcPr>
          <w:p>
            <w:r>
              <w:t>б) 0.206;</w:t>
            </w:r>
          </w:p>
        </w:tc>
        <w:tc>
          <w:tcPr>
            <w:tcW w:type="dxa" w:w="2493"/>
          </w:tcPr>
          <w:p>
            <w:r>
              <w:t>в) 0.914;</w:t>
            </w:r>
          </w:p>
        </w:tc>
        <w:tc>
          <w:tcPr>
            <w:tcW w:type="dxa" w:w="2493"/>
          </w:tcPr>
          <w:p>
            <w:r>
              <w:t>г) 0.086.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0.13; c = 0.21;</w:t>
            </w:r>
          </w:p>
        </w:tc>
        <w:tc>
          <w:tcPr>
            <w:tcW w:type="dxa" w:w="4986"/>
          </w:tcPr>
          <w:p>
            <w:r>
              <w:t>б) a = 0.26; b = 0.14; c = 0.25;</w:t>
            </w:r>
          </w:p>
        </w:tc>
      </w:tr>
      <w:tr>
        <w:tc>
          <w:tcPr>
            <w:tcW w:type="dxa" w:w="4986"/>
          </w:tcPr>
          <w:p>
            <w:r>
              <w:t>в) a = 0.21; b = 0.16; c = 0.16;</w:t>
            </w:r>
          </w:p>
        </w:tc>
        <w:tc>
          <w:tcPr>
            <w:tcW w:type="dxa" w:w="4986"/>
          </w:tcPr>
          <w:p>
            <w:r>
              <w:t>г) a = 0.15; b = 0.18;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0.294.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0.255;</w:t>
            </w:r>
          </w:p>
        </w:tc>
        <w:tc>
          <w:tcPr>
            <w:tcW w:type="dxa" w:w="2493"/>
          </w:tcPr>
          <w:p>
            <w:r>
              <w:t>б) 0.135;</w:t>
            </w:r>
          </w:p>
        </w:tc>
        <w:tc>
          <w:tcPr>
            <w:tcW w:type="dxa" w:w="2493"/>
          </w:tcPr>
          <w:p>
            <w:r>
              <w:t>в) 0.865;</w:t>
            </w:r>
          </w:p>
        </w:tc>
        <w:tc>
          <w:tcPr>
            <w:tcW w:type="dxa" w:w="2493"/>
          </w:tcPr>
          <w:p>
            <w:r>
              <w:t>г) 0.745.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0.15; c = 0.22;</w:t>
            </w:r>
          </w:p>
        </w:tc>
        <w:tc>
          <w:tcPr>
            <w:tcW w:type="dxa" w:w="4986"/>
          </w:tcPr>
          <w:p>
            <w:r>
              <w:t>б) a = 0.14; b = 0.15; c = 0.17;</w:t>
            </w:r>
          </w:p>
        </w:tc>
      </w:tr>
      <w:tr>
        <w:tc>
          <w:tcPr>
            <w:tcW w:type="dxa" w:w="4986"/>
          </w:tcPr>
          <w:p>
            <w:r>
              <w:t>в) a = 0.2; b = 0.23; c = 0.29;</w:t>
            </w:r>
          </w:p>
        </w:tc>
        <w:tc>
          <w:tcPr>
            <w:tcW w:type="dxa" w:w="4986"/>
          </w:tcPr>
          <w:p>
            <w:r>
              <w:t>г) a = 0.15; b = 0.17;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60468277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9877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9877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0.163;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0.805;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0.206;</w:t>
            </w:r>
          </w:p>
        </w:tc>
        <w:tc>
          <w:tcPr>
            <w:tcW w:type="dxa" w:w="2493"/>
          </w:tcPr>
          <w:p>
            <w:r>
              <w:t>б) 0.086;</w:t>
            </w:r>
          </w:p>
        </w:tc>
        <w:tc>
          <w:tcPr>
            <w:tcW w:type="dxa" w:w="2493"/>
          </w:tcPr>
          <w:p>
            <w:r>
              <w:t>в) 0.914;</w:t>
            </w:r>
          </w:p>
        </w:tc>
        <w:tc>
          <w:tcPr>
            <w:tcW w:type="dxa" w:w="2493"/>
          </w:tcPr>
          <w:p>
            <w:r>
              <w:t>г) 0.794.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0.58;</w:t>
            </w:r>
          </w:p>
        </w:tc>
        <w:tc>
          <w:tcPr>
            <w:tcW w:type="dxa" w:w="2493"/>
          </w:tcPr>
          <w:p>
            <w:r>
              <w:t>г) 0.68.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0.2; c = 0.19;</w:t>
            </w:r>
          </w:p>
        </w:tc>
        <w:tc>
          <w:tcPr>
            <w:tcW w:type="dxa" w:w="4986"/>
          </w:tcPr>
          <w:p>
            <w:r>
              <w:t>б) a = 0.15; b = 0.21; c = 0.2;</w:t>
            </w:r>
          </w:p>
        </w:tc>
      </w:tr>
      <w:tr>
        <w:tc>
          <w:tcPr>
            <w:tcW w:type="dxa" w:w="4986"/>
          </w:tcPr>
          <w:p>
            <w:r>
              <w:t>в) a = 0.18; b = 0.2; c = 0.13;</w:t>
            </w:r>
          </w:p>
        </w:tc>
        <w:tc>
          <w:tcPr>
            <w:tcW w:type="dxa" w:w="4986"/>
          </w:tcPr>
          <w:p>
            <w:r>
              <w:t>г) a = 0.12; b = 0.19;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0.932;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0.066;</w:t>
            </w:r>
          </w:p>
        </w:tc>
        <w:tc>
          <w:tcPr>
            <w:tcW w:type="dxa" w:w="2493"/>
          </w:tcPr>
          <w:p>
            <w:r>
              <w:t>б) 0.186;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0.814.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0.745;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0.67;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0.63;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0.15; c = 0.19;</w:t>
            </w:r>
          </w:p>
        </w:tc>
        <w:tc>
          <w:tcPr>
            <w:tcW w:type="dxa" w:w="4986"/>
          </w:tcPr>
          <w:p>
            <w:r>
              <w:t>б) a = 0.21; b = 0.13; c = 0.17;</w:t>
            </w:r>
          </w:p>
        </w:tc>
      </w:tr>
      <w:tr>
        <w:tc>
          <w:tcPr>
            <w:tcW w:type="dxa" w:w="4986"/>
          </w:tcPr>
          <w:p>
            <w:r>
              <w:t>в) a = 0.14; b = 0.15; c = 0.2;</w:t>
            </w:r>
          </w:p>
        </w:tc>
        <w:tc>
          <w:tcPr>
            <w:tcW w:type="dxa" w:w="4986"/>
          </w:tcPr>
          <w:p>
            <w:r>
              <w:t>г) a = 0.13; b = 0.28; c = 0.23.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0.087;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0.912.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0.09;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0.25; b = 0.22; c = 0.2;</w:t>
            </w:r>
          </w:p>
        </w:tc>
        <w:tc>
          <w:tcPr>
            <w:tcW w:type="dxa" w:w="4986"/>
          </w:tcPr>
          <w:p>
            <w:r>
              <w:t>б) a = 0.2; b = 0.15; c = 0.12;</w:t>
            </w:r>
          </w:p>
        </w:tc>
      </w:tr>
      <w:tr>
        <w:tc>
          <w:tcPr>
            <w:tcW w:type="dxa" w:w="4986"/>
          </w:tcPr>
          <w:p>
            <w:r>
              <w:t>в) a = 0.17; b = 0.2; c = 0.16;</w:t>
            </w:r>
          </w:p>
        </w:tc>
        <w:tc>
          <w:tcPr>
            <w:tcW w:type="dxa" w:w="4986"/>
          </w:tcPr>
          <w:p>
            <w:r>
              <w:t>г) a = 0.19; b = 0.2;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632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0.212;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0.068;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0.757;</w:t>
            </w:r>
          </w:p>
        </w:tc>
        <w:tc>
          <w:tcPr>
            <w:tcW w:type="dxa" w:w="2493"/>
          </w:tcPr>
          <w:p>
            <w:r>
              <w:t>б) 0.243;</w:t>
            </w:r>
          </w:p>
        </w:tc>
        <w:tc>
          <w:tcPr>
            <w:tcW w:type="dxa" w:w="2493"/>
          </w:tcPr>
          <w:p>
            <w:r>
              <w:t>в) 0.877;</w:t>
            </w:r>
          </w:p>
        </w:tc>
        <w:tc>
          <w:tcPr>
            <w:tcW w:type="dxa" w:w="2493"/>
          </w:tcPr>
          <w:p>
            <w:r>
              <w:t>г) 0.123.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0.13; c = 0.13;</w:t>
            </w:r>
          </w:p>
        </w:tc>
        <w:tc>
          <w:tcPr>
            <w:tcW w:type="dxa" w:w="4986"/>
          </w:tcPr>
          <w:p>
            <w:r>
              <w:t>б) a = 0.21; b = 0.2; c = 0.27;</w:t>
            </w:r>
          </w:p>
        </w:tc>
      </w:tr>
      <w:tr>
        <w:tc>
          <w:tcPr>
            <w:tcW w:type="dxa" w:w="4986"/>
          </w:tcPr>
          <w:p>
            <w:r>
              <w:t>в) a = 0.14; b = 0.22; c = 0.13;</w:t>
            </w:r>
          </w:p>
        </w:tc>
        <w:tc>
          <w:tcPr>
            <w:tcW w:type="dxa" w:w="4986"/>
          </w:tcPr>
          <w:p>
            <w:r>
              <w:t>г) a = 0.14; b = 0.2;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0.254;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0.805.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0.735;</w:t>
            </w:r>
          </w:p>
        </w:tc>
        <w:tc>
          <w:tcPr>
            <w:tcW w:type="dxa" w:w="2493"/>
          </w:tcPr>
          <w:p>
            <w:r>
              <w:t>б) 0.145;</w:t>
            </w:r>
          </w:p>
        </w:tc>
        <w:tc>
          <w:tcPr>
            <w:tcW w:type="dxa" w:w="2493"/>
          </w:tcPr>
          <w:p>
            <w:r>
              <w:t>в) 0.265;</w:t>
            </w:r>
          </w:p>
        </w:tc>
        <w:tc>
          <w:tcPr>
            <w:tcW w:type="dxa" w:w="2493"/>
          </w:tcPr>
          <w:p>
            <w:r>
              <w:t>г) 0.855.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0.28; c = 0.25;</w:t>
            </w:r>
          </w:p>
        </w:tc>
        <w:tc>
          <w:tcPr>
            <w:tcW w:type="dxa" w:w="4986"/>
          </w:tcPr>
          <w:p>
            <w:r>
              <w:t>б) a = 0.22; b = 0.16; c = 0.15;</w:t>
            </w:r>
          </w:p>
        </w:tc>
      </w:tr>
      <w:tr>
        <w:tc>
          <w:tcPr>
            <w:tcW w:type="dxa" w:w="4986"/>
          </w:tcPr>
          <w:p>
            <w:r>
              <w:t>в) a = 0.21; b = 0.15; c = 0.15;</w:t>
            </w:r>
          </w:p>
        </w:tc>
        <w:tc>
          <w:tcPr>
            <w:tcW w:type="dxa" w:w="4986"/>
          </w:tcPr>
          <w:p>
            <w:r>
              <w:t>г) a = 0.21; b = 0.14;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0.15.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0.216;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0.912;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0.788;</w:t>
            </w:r>
          </w:p>
        </w:tc>
        <w:tc>
          <w:tcPr>
            <w:tcW w:type="dxa" w:w="2493"/>
          </w:tcPr>
          <w:p>
            <w:r>
              <w:t>б) 0.212;</w:t>
            </w:r>
          </w:p>
        </w:tc>
        <w:tc>
          <w:tcPr>
            <w:tcW w:type="dxa" w:w="2493"/>
          </w:tcPr>
          <w:p>
            <w:r>
              <w:t>в) 0.092;</w:t>
            </w:r>
          </w:p>
        </w:tc>
        <w:tc>
          <w:tcPr>
            <w:tcW w:type="dxa" w:w="2493"/>
          </w:tcPr>
          <w:p>
            <w:r>
              <w:t>г) 0.908.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0.44;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0.29; b = 0.17; c = 0.3;</w:t>
            </w:r>
          </w:p>
        </w:tc>
        <w:tc>
          <w:tcPr>
            <w:tcW w:type="dxa" w:w="4986"/>
          </w:tcPr>
          <w:p>
            <w:r>
              <w:t>б) a = 0.18; b = 0.15; c = 0.15;</w:t>
            </w:r>
          </w:p>
        </w:tc>
      </w:tr>
      <w:tr>
        <w:tc>
          <w:tcPr>
            <w:tcW w:type="dxa" w:w="4986"/>
          </w:tcPr>
          <w:p>
            <w:r>
              <w:t>в) a = 0.21; b = 0.15; c = 0.14;</w:t>
            </w:r>
          </w:p>
        </w:tc>
        <w:tc>
          <w:tcPr>
            <w:tcW w:type="dxa" w:w="4986"/>
          </w:tcPr>
          <w:p>
            <w:r>
              <w:t>г) a = 0.16; b = 0.19;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0.18;</w:t>
            </w:r>
          </w:p>
        </w:tc>
        <w:tc>
          <w:tcPr>
            <w:tcW w:type="dxa" w:w="2493"/>
          </w:tcPr>
          <w:p>
            <w:r>
              <w:t>б) 0.775;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0.232;</w:t>
            </w:r>
          </w:p>
        </w:tc>
        <w:tc>
          <w:tcPr>
            <w:tcW w:type="dxa" w:w="2493"/>
          </w:tcPr>
          <w:p>
            <w:r>
              <w:t>б) 0.112;</w:t>
            </w:r>
          </w:p>
        </w:tc>
        <w:tc>
          <w:tcPr>
            <w:tcW w:type="dxa" w:w="2493"/>
          </w:tcPr>
          <w:p>
            <w:r>
              <w:t>в) 0.888;</w:t>
            </w:r>
          </w:p>
        </w:tc>
        <w:tc>
          <w:tcPr>
            <w:tcW w:type="dxa" w:w="2493"/>
          </w:tcPr>
          <w:p>
            <w:r>
              <w:t>г) 0.768.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0.58;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0.14; c = 0.21;</w:t>
            </w:r>
          </w:p>
        </w:tc>
        <w:tc>
          <w:tcPr>
            <w:tcW w:type="dxa" w:w="4986"/>
          </w:tcPr>
          <w:p>
            <w:r>
              <w:t>б) a = 0.15; b = 0.22; c = 0.2;</w:t>
            </w:r>
          </w:p>
        </w:tc>
      </w:tr>
      <w:tr>
        <w:tc>
          <w:tcPr>
            <w:tcW w:type="dxa" w:w="4986"/>
          </w:tcPr>
          <w:p>
            <w:r>
              <w:t>в) a = 0.26; b = 0.19; c = 0.28;</w:t>
            </w:r>
          </w:p>
        </w:tc>
        <w:tc>
          <w:tcPr>
            <w:tcW w:type="dxa" w:w="4986"/>
          </w:tcPr>
          <w:p>
            <w:r>
              <w:t>г) a = 0.15; b = 0.15;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5765472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3072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3072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0.41;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0.95;</w:t>
            </w:r>
          </w:p>
        </w:tc>
        <w:tc>
          <w:tcPr>
            <w:tcW w:type="dxa" w:w="2493"/>
          </w:tcPr>
          <w:p>
            <w:r>
              <w:t>б) 0.775;</w:t>
            </w:r>
          </w:p>
        </w:tc>
        <w:tc>
          <w:tcPr>
            <w:tcW w:type="dxa" w:w="2493"/>
          </w:tcPr>
          <w:p>
            <w:r>
              <w:t>в) 0.05;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0.748;</w:t>
            </w:r>
          </w:p>
        </w:tc>
        <w:tc>
          <w:tcPr>
            <w:tcW w:type="dxa" w:w="2493"/>
          </w:tcPr>
          <w:p>
            <w:r>
              <w:t>б) 0.868;</w:t>
            </w:r>
          </w:p>
        </w:tc>
        <w:tc>
          <w:tcPr>
            <w:tcW w:type="dxa" w:w="2493"/>
          </w:tcPr>
          <w:p>
            <w:r>
              <w:t>в) 0.132;</w:t>
            </w:r>
          </w:p>
        </w:tc>
        <w:tc>
          <w:tcPr>
            <w:tcW w:type="dxa" w:w="2493"/>
          </w:tcPr>
          <w:p>
            <w:r>
              <w:t>г) 0.252.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0.76;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0.47;</w:t>
            </w:r>
          </w:p>
        </w:tc>
        <w:tc>
          <w:tcPr>
            <w:tcW w:type="dxa" w:w="2493"/>
          </w:tcPr>
          <w:p>
            <w:r>
              <w:t>б) 0.27;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0.39.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0.19; c = 0.19;</w:t>
            </w:r>
          </w:p>
        </w:tc>
        <w:tc>
          <w:tcPr>
            <w:tcW w:type="dxa" w:w="4986"/>
          </w:tcPr>
          <w:p>
            <w:r>
              <w:t>б) a = 0.13; b = 0.16; c = 0.17;</w:t>
            </w:r>
          </w:p>
        </w:tc>
      </w:tr>
      <w:tr>
        <w:tc>
          <w:tcPr>
            <w:tcW w:type="dxa" w:w="4986"/>
          </w:tcPr>
          <w:p>
            <w:r>
              <w:t>в) a = 0.17; b = 0.19; c = 0.15;</w:t>
            </w:r>
          </w:p>
        </w:tc>
        <w:tc>
          <w:tcPr>
            <w:tcW w:type="dxa" w:w="4986"/>
          </w:tcPr>
          <w:p>
            <w:r>
              <w:t>г) a = 0.28; b = 0.15;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282488931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0.55;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0.211;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0.772.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0.749;</w:t>
            </w:r>
          </w:p>
        </w:tc>
        <w:tc>
          <w:tcPr>
            <w:tcW w:type="dxa" w:w="2493"/>
          </w:tcPr>
          <w:p>
            <w:r>
              <w:t>б) 0.869;</w:t>
            </w:r>
          </w:p>
        </w:tc>
        <w:tc>
          <w:tcPr>
            <w:tcW w:type="dxa" w:w="2493"/>
          </w:tcPr>
          <w:p>
            <w:r>
              <w:t>в) 0.131;</w:t>
            </w:r>
          </w:p>
        </w:tc>
        <w:tc>
          <w:tcPr>
            <w:tcW w:type="dxa" w:w="2493"/>
          </w:tcPr>
          <w:p>
            <w:r>
              <w:t>г) 0.251.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0.58;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0.34; c = 0.23;</w:t>
            </w:r>
          </w:p>
        </w:tc>
        <w:tc>
          <w:tcPr>
            <w:tcW w:type="dxa" w:w="4986"/>
          </w:tcPr>
          <w:p>
            <w:r>
              <w:t>б) a = 0.19; b = 0.14; c = 0.19;</w:t>
            </w:r>
          </w:p>
        </w:tc>
      </w:tr>
      <w:tr>
        <w:tc>
          <w:tcPr>
            <w:tcW w:type="dxa" w:w="4986"/>
          </w:tcPr>
          <w:p>
            <w:r>
              <w:t>в) a = 0.12; b = 0.18; c = 0.18;</w:t>
            </w:r>
          </w:p>
        </w:tc>
        <w:tc>
          <w:tcPr>
            <w:tcW w:type="dxa" w:w="4986"/>
          </w:tcPr>
          <w:p>
            <w:r>
              <w:t>г) a = 0.19; b = 0.16;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-27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0.087;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0.912.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0.854;</w:t>
            </w:r>
          </w:p>
        </w:tc>
        <w:tc>
          <w:tcPr>
            <w:tcW w:type="dxa" w:w="2493"/>
          </w:tcPr>
          <w:p>
            <w:r>
              <w:t>б) 0.266;</w:t>
            </w:r>
          </w:p>
        </w:tc>
        <w:tc>
          <w:tcPr>
            <w:tcW w:type="dxa" w:w="2493"/>
          </w:tcPr>
          <w:p>
            <w:r>
              <w:t>в) 0.146;</w:t>
            </w:r>
          </w:p>
        </w:tc>
        <w:tc>
          <w:tcPr>
            <w:tcW w:type="dxa" w:w="2493"/>
          </w:tcPr>
          <w:p>
            <w:r>
              <w:t>г) 0.734.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0.22; c = 0.15;</w:t>
            </w:r>
          </w:p>
        </w:tc>
        <w:tc>
          <w:tcPr>
            <w:tcW w:type="dxa" w:w="4986"/>
          </w:tcPr>
          <w:p>
            <w:r>
              <w:t>б) a = 0.16; b = 0.31; c = 0.2;</w:t>
            </w:r>
          </w:p>
        </w:tc>
      </w:tr>
      <w:tr>
        <w:tc>
          <w:tcPr>
            <w:tcW w:type="dxa" w:w="4986"/>
          </w:tcPr>
          <w:p>
            <w:r>
              <w:t>в) a = 0.18; b = 0.15; c = 0.16;</w:t>
            </w:r>
          </w:p>
        </w:tc>
        <w:tc>
          <w:tcPr>
            <w:tcW w:type="dxa" w:w="4986"/>
          </w:tcPr>
          <w:p>
            <w:r>
              <w:t>г) a = 0.22; b = 0.21;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2402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5764802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2402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0.55;</w:t>
            </w:r>
          </w:p>
        </w:tc>
        <w:tc>
          <w:tcPr>
            <w:tcW w:type="dxa" w:w="2493"/>
          </w:tcPr>
          <w:p>
            <w:r>
              <w:t>б) 0.47;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0.53.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0.062;</w:t>
            </w:r>
          </w:p>
        </w:tc>
        <w:tc>
          <w:tcPr>
            <w:tcW w:type="dxa" w:w="2493"/>
          </w:tcPr>
          <w:p>
            <w:r>
              <w:t>б) 0.938;</w:t>
            </w:r>
          </w:p>
        </w:tc>
        <w:tc>
          <w:tcPr>
            <w:tcW w:type="dxa" w:w="2493"/>
          </w:tcPr>
          <w:p>
            <w:r>
              <w:t>в) 0.188;</w:t>
            </w:r>
          </w:p>
        </w:tc>
        <w:tc>
          <w:tcPr>
            <w:tcW w:type="dxa" w:w="2493"/>
          </w:tcPr>
          <w:p>
            <w:r>
              <w:t>г) 0.812.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0.149;</w:t>
            </w:r>
          </w:p>
        </w:tc>
        <w:tc>
          <w:tcPr>
            <w:tcW w:type="dxa" w:w="2493"/>
          </w:tcPr>
          <w:p>
            <w:r>
              <w:t>б) 0.269;</w:t>
            </w:r>
          </w:p>
        </w:tc>
        <w:tc>
          <w:tcPr>
            <w:tcW w:type="dxa" w:w="2493"/>
          </w:tcPr>
          <w:p>
            <w:r>
              <w:t>в) 0.731;</w:t>
            </w:r>
          </w:p>
        </w:tc>
        <w:tc>
          <w:tcPr>
            <w:tcW w:type="dxa" w:w="2493"/>
          </w:tcPr>
          <w:p>
            <w:r>
              <w:t>г) 0.851.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0.21; c = 0.15;</w:t>
            </w:r>
          </w:p>
        </w:tc>
        <w:tc>
          <w:tcPr>
            <w:tcW w:type="dxa" w:w="4986"/>
          </w:tcPr>
          <w:p>
            <w:r>
              <w:t>б) a = 0.21; b = 0.18; c = 0.2;</w:t>
            </w:r>
          </w:p>
        </w:tc>
      </w:tr>
      <w:tr>
        <w:tc>
          <w:tcPr>
            <w:tcW w:type="dxa" w:w="4986"/>
          </w:tcPr>
          <w:p>
            <w:r>
              <w:t>в) a = 0.15; b = 0.2; c = 0.21;</w:t>
            </w:r>
          </w:p>
        </w:tc>
        <w:tc>
          <w:tcPr>
            <w:tcW w:type="dxa" w:w="4986"/>
          </w:tcPr>
          <w:p>
            <w:r>
              <w:t>г) a = 0.27; b = 0.12;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0.083;</w:t>
            </w:r>
          </w:p>
        </w:tc>
        <w:tc>
          <w:tcPr>
            <w:tcW w:type="dxa" w:w="2493"/>
          </w:tcPr>
          <w:p>
            <w:r>
              <w:t>б) 0.142;</w:t>
            </w:r>
          </w:p>
        </w:tc>
        <w:tc>
          <w:tcPr>
            <w:tcW w:type="dxa" w:w="2493"/>
          </w:tcPr>
          <w:p>
            <w:r>
              <w:t>в) 0.917;</w:t>
            </w:r>
          </w:p>
        </w:tc>
        <w:tc>
          <w:tcPr>
            <w:tcW w:type="dxa" w:w="2493"/>
          </w:tcPr>
          <w:p>
            <w:r>
              <w:t>г) 0.843.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0.245;</w:t>
            </w:r>
          </w:p>
        </w:tc>
        <w:tc>
          <w:tcPr>
            <w:tcW w:type="dxa" w:w="2493"/>
          </w:tcPr>
          <w:p>
            <w:r>
              <w:t>б) 0.875;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0.755.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0.63.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0.21; c = 0.18;</w:t>
            </w:r>
          </w:p>
        </w:tc>
        <w:tc>
          <w:tcPr>
            <w:tcW w:type="dxa" w:w="4986"/>
          </w:tcPr>
          <w:p>
            <w:r>
              <w:t>б) a = 0.2; b = 0.23; c = 0.26;</w:t>
            </w:r>
          </w:p>
        </w:tc>
      </w:tr>
      <w:tr>
        <w:tc>
          <w:tcPr>
            <w:tcW w:type="dxa" w:w="4986"/>
          </w:tcPr>
          <w:p>
            <w:r>
              <w:t>в) a = 0.12; b = 0.13; c = 0.22;</w:t>
            </w:r>
          </w:p>
        </w:tc>
        <w:tc>
          <w:tcPr>
            <w:tcW w:type="dxa" w:w="4986"/>
          </w:tcPr>
          <w:p>
            <w:r>
              <w:t>г) a = 0.21; b = 0.19;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0.142;</w:t>
            </w:r>
          </w:p>
        </w:tc>
        <w:tc>
          <w:tcPr>
            <w:tcW w:type="dxa" w:w="2493"/>
          </w:tcPr>
          <w:p>
            <w:r>
              <w:t>б) 0.843;</w:t>
            </w:r>
          </w:p>
        </w:tc>
        <w:tc>
          <w:tcPr>
            <w:tcW w:type="dxa" w:w="2493"/>
          </w:tcPr>
          <w:p>
            <w:r>
              <w:t>в) 0.083;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0.208;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0.088;</w:t>
            </w:r>
          </w:p>
        </w:tc>
        <w:tc>
          <w:tcPr>
            <w:tcW w:type="dxa" w:w="2493"/>
          </w:tcPr>
          <w:p>
            <w:r>
              <w:t>г) 0.792.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0.18; c = 0.2;</w:t>
            </w:r>
          </w:p>
        </w:tc>
        <w:tc>
          <w:tcPr>
            <w:tcW w:type="dxa" w:w="4986"/>
          </w:tcPr>
          <w:p>
            <w:r>
              <w:t>б) a = 0.17; b = 0.25; c = 0.29;</w:t>
            </w:r>
          </w:p>
        </w:tc>
      </w:tr>
      <w:tr>
        <w:tc>
          <w:tcPr>
            <w:tcW w:type="dxa" w:w="4986"/>
          </w:tcPr>
          <w:p>
            <w:r>
              <w:t>в) a = 0.18; b = 0.19; c = 0.13;</w:t>
            </w:r>
          </w:p>
        </w:tc>
        <w:tc>
          <w:tcPr>
            <w:tcW w:type="dxa" w:w="4986"/>
          </w:tcPr>
          <w:p>
            <w:r>
              <w:t>г) a = 0.2; b = 0.15;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3124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19931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19931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3124</m:t>
                  </m:r>
                </m:num>
                <m:den>
                  <m:r>
                    <m:rPr>
                      <m:sty m:val="p"/>
                    </m:rPr>
                    <m:t>282478373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0.083;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0.757;</w:t>
            </w:r>
          </w:p>
        </w:tc>
        <w:tc>
          <w:tcPr>
            <w:tcW w:type="dxa" w:w="2493"/>
          </w:tcPr>
          <w:p>
            <w:r>
              <w:t>б) 0.877;</w:t>
            </w:r>
          </w:p>
        </w:tc>
        <w:tc>
          <w:tcPr>
            <w:tcW w:type="dxa" w:w="2493"/>
          </w:tcPr>
          <w:p>
            <w:r>
              <w:t>в) 0.123;</w:t>
            </w:r>
          </w:p>
        </w:tc>
        <w:tc>
          <w:tcPr>
            <w:tcW w:type="dxa" w:w="2493"/>
          </w:tcPr>
          <w:p>
            <w:r>
              <w:t>г) 0.243.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0.43;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0.15; c = 0.2;</w:t>
            </w:r>
          </w:p>
        </w:tc>
        <w:tc>
          <w:tcPr>
            <w:tcW w:type="dxa" w:w="4986"/>
          </w:tcPr>
          <w:p>
            <w:r>
              <w:t>б) a = 0.21; b = 0.12; c = 0.13;</w:t>
            </w:r>
          </w:p>
        </w:tc>
      </w:tr>
      <w:tr>
        <w:tc>
          <w:tcPr>
            <w:tcW w:type="dxa" w:w="4986"/>
          </w:tcPr>
          <w:p>
            <w:r>
              <w:t>в) a = 0.2; b = 0.18; c = 0.16;</w:t>
            </w:r>
          </w:p>
        </w:tc>
        <w:tc>
          <w:tcPr>
            <w:tcW w:type="dxa" w:w="4986"/>
          </w:tcPr>
          <w:p>
            <w:r>
              <w:t>г) a = 0.3; b = 0.13;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0.15;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0.73.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0.101.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0.144;</w:t>
            </w:r>
          </w:p>
        </w:tc>
        <w:tc>
          <w:tcPr>
            <w:tcW w:type="dxa" w:w="2493"/>
          </w:tcPr>
          <w:p>
            <w:r>
              <w:t>б) 0.856;</w:t>
            </w:r>
          </w:p>
        </w:tc>
        <w:tc>
          <w:tcPr>
            <w:tcW w:type="dxa" w:w="2493"/>
          </w:tcPr>
          <w:p>
            <w:r>
              <w:t>в) 0.736;</w:t>
            </w:r>
          </w:p>
        </w:tc>
        <w:tc>
          <w:tcPr>
            <w:tcW w:type="dxa" w:w="2493"/>
          </w:tcPr>
          <w:p>
            <w:r>
              <w:t>г) 0.264.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0.14; c = 0.17;</w:t>
            </w:r>
          </w:p>
        </w:tc>
        <w:tc>
          <w:tcPr>
            <w:tcW w:type="dxa" w:w="4986"/>
          </w:tcPr>
          <w:p>
            <w:r>
              <w:t>б) a = 0.21; b = 0.22; c = 0.19;</w:t>
            </w:r>
          </w:p>
        </w:tc>
      </w:tr>
      <w:tr>
        <w:tc>
          <w:tcPr>
            <w:tcW w:type="dxa" w:w="4986"/>
          </w:tcPr>
          <w:p>
            <w:r>
              <w:t>в) a = 0.28; b = 0.1; c = 0.29;</w:t>
            </w:r>
          </w:p>
        </w:tc>
        <w:tc>
          <w:tcPr>
            <w:tcW w:type="dxa" w:w="4986"/>
          </w:tcPr>
          <w:p>
            <w:r>
              <w:t>г) a = 0.16; b = 0.13;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9765836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3336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0.054;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0.269;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0.871;</w:t>
            </w:r>
          </w:p>
        </w:tc>
        <w:tc>
          <w:tcPr>
            <w:tcW w:type="dxa" w:w="2493"/>
          </w:tcPr>
          <w:p>
            <w:r>
              <w:t>б) 0.751;</w:t>
            </w:r>
          </w:p>
        </w:tc>
        <w:tc>
          <w:tcPr>
            <w:tcW w:type="dxa" w:w="2493"/>
          </w:tcPr>
          <w:p>
            <w:r>
              <w:t>в) 0.249;</w:t>
            </w:r>
          </w:p>
        </w:tc>
        <w:tc>
          <w:tcPr>
            <w:tcW w:type="dxa" w:w="2493"/>
          </w:tcPr>
          <w:p>
            <w:r>
              <w:t>г) 0.129.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0.57;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0.3; c = 0.21;</w:t>
            </w:r>
          </w:p>
        </w:tc>
        <w:tc>
          <w:tcPr>
            <w:tcW w:type="dxa" w:w="4986"/>
          </w:tcPr>
          <w:p>
            <w:r>
              <w:t>б) a = 0.18; b = 0.22; c = 0.21;</w:t>
            </w:r>
          </w:p>
        </w:tc>
      </w:tr>
      <w:tr>
        <w:tc>
          <w:tcPr>
            <w:tcW w:type="dxa" w:w="4986"/>
          </w:tcPr>
          <w:p>
            <w:r>
              <w:t>в) a = 0.16; b = 0.12; c = 0.17;</w:t>
            </w:r>
          </w:p>
        </w:tc>
        <w:tc>
          <w:tcPr>
            <w:tcW w:type="dxa" w:w="4986"/>
          </w:tcPr>
          <w:p>
            <w:r>
              <w:t>г) a = 0.15; b = 0.2;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282488931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0.138.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0.126;</w:t>
            </w:r>
          </w:p>
        </w:tc>
        <w:tc>
          <w:tcPr>
            <w:tcW w:type="dxa" w:w="2493"/>
          </w:tcPr>
          <w:p>
            <w:r>
              <w:t>б) 0.246;</w:t>
            </w:r>
          </w:p>
        </w:tc>
        <w:tc>
          <w:tcPr>
            <w:tcW w:type="dxa" w:w="2493"/>
          </w:tcPr>
          <w:p>
            <w:r>
              <w:t>в) 0.754;</w:t>
            </w:r>
          </w:p>
        </w:tc>
        <w:tc>
          <w:tcPr>
            <w:tcW w:type="dxa" w:w="2493"/>
          </w:tcPr>
          <w:p>
            <w:r>
              <w:t>г) 0.874.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0.19; c = 0.21;</w:t>
            </w:r>
          </w:p>
        </w:tc>
        <w:tc>
          <w:tcPr>
            <w:tcW w:type="dxa" w:w="4986"/>
          </w:tcPr>
          <w:p>
            <w:r>
              <w:t>б) a = 0.15; b = 0.22; c = 0.17;</w:t>
            </w:r>
          </w:p>
        </w:tc>
      </w:tr>
      <w:tr>
        <w:tc>
          <w:tcPr>
            <w:tcW w:type="dxa" w:w="4986"/>
          </w:tcPr>
          <w:p>
            <w:r>
              <w:t>в) a = 0.15; b = 0.29; c = 0.26;</w:t>
            </w:r>
          </w:p>
        </w:tc>
        <w:tc>
          <w:tcPr>
            <w:tcW w:type="dxa" w:w="4986"/>
          </w:tcPr>
          <w:p>
            <w:r>
              <w:t>г) a = 0.15; b = 0.12;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59081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0.84;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0.932;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0.175.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0.866;</w:t>
            </w:r>
          </w:p>
        </w:tc>
        <w:tc>
          <w:tcPr>
            <w:tcW w:type="dxa" w:w="2493"/>
          </w:tcPr>
          <w:p>
            <w:r>
              <w:t>б) 0.134;</w:t>
            </w:r>
          </w:p>
        </w:tc>
        <w:tc>
          <w:tcPr>
            <w:tcW w:type="dxa" w:w="2493"/>
          </w:tcPr>
          <w:p>
            <w:r>
              <w:t>в) 0.254;</w:t>
            </w:r>
          </w:p>
        </w:tc>
        <w:tc>
          <w:tcPr>
            <w:tcW w:type="dxa" w:w="2493"/>
          </w:tcPr>
          <w:p>
            <w:r>
              <w:t>г) 0.746.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0.13; c = 0.18;</w:t>
            </w:r>
          </w:p>
        </w:tc>
        <w:tc>
          <w:tcPr>
            <w:tcW w:type="dxa" w:w="4986"/>
          </w:tcPr>
          <w:p>
            <w:r>
              <w:t>б) a = 0.19; b = 0.17; c = 0.14;</w:t>
            </w:r>
          </w:p>
        </w:tc>
      </w:tr>
      <w:tr>
        <w:tc>
          <w:tcPr>
            <w:tcW w:type="dxa" w:w="4986"/>
          </w:tcPr>
          <w:p>
            <w:r>
              <w:t>в) a = 0.19; b = 0.12; c = 0.16;</w:t>
            </w:r>
          </w:p>
        </w:tc>
        <w:tc>
          <w:tcPr>
            <w:tcW w:type="dxa" w:w="4986"/>
          </w:tcPr>
          <w:p>
            <w:r>
              <w:t>г) a = 0.19; b = 0.19;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2882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6007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2882</m:t>
                  </m:r>
                </m:num>
                <m:den>
                  <m:r>
                    <m:rPr>
                      <m:sty m:val="p"/>
                    </m:rPr>
                    <m:t>9768507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0.912;</w:t>
            </w:r>
          </w:p>
        </w:tc>
        <w:tc>
          <w:tcPr>
            <w:tcW w:type="dxa" w:w="2493"/>
          </w:tcPr>
          <w:p>
            <w:r>
              <w:t>б) 0.088;</w:t>
            </w:r>
          </w:p>
        </w:tc>
        <w:tc>
          <w:tcPr>
            <w:tcW w:type="dxa" w:w="2493"/>
          </w:tcPr>
          <w:p>
            <w:r>
              <w:t>в) 0.838;</w:t>
            </w:r>
          </w:p>
        </w:tc>
        <w:tc>
          <w:tcPr>
            <w:tcW w:type="dxa" w:w="2493"/>
          </w:tcPr>
          <w:p>
            <w:r>
              <w:t>г) 0.162.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0.751;</w:t>
            </w:r>
          </w:p>
        </w:tc>
        <w:tc>
          <w:tcPr>
            <w:tcW w:type="dxa" w:w="2493"/>
          </w:tcPr>
          <w:p>
            <w:r>
              <w:t>б) 0.249;</w:t>
            </w:r>
          </w:p>
        </w:tc>
        <w:tc>
          <w:tcPr>
            <w:tcW w:type="dxa" w:w="2493"/>
          </w:tcPr>
          <w:p>
            <w:r>
              <w:t>в) 0.871;</w:t>
            </w:r>
          </w:p>
        </w:tc>
        <w:tc>
          <w:tcPr>
            <w:tcW w:type="dxa" w:w="2493"/>
          </w:tcPr>
          <w:p>
            <w:r>
              <w:t>г) 0.129.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0.39.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0.13; c = 0.12;</w:t>
            </w:r>
          </w:p>
        </w:tc>
        <w:tc>
          <w:tcPr>
            <w:tcW w:type="dxa" w:w="4986"/>
          </w:tcPr>
          <w:p>
            <w:r>
              <w:t>б) a = 0.17; b = 0.13; c = 0.15;</w:t>
            </w:r>
          </w:p>
        </w:tc>
      </w:tr>
      <w:tr>
        <w:tc>
          <w:tcPr>
            <w:tcW w:type="dxa" w:w="4986"/>
          </w:tcPr>
          <w:p>
            <w:r>
              <w:t>в) a = 0.2; b = 0.16; c = 0.21;</w:t>
            </w:r>
          </w:p>
        </w:tc>
        <w:tc>
          <w:tcPr>
            <w:tcW w:type="dxa" w:w="4986"/>
          </w:tcPr>
          <w:p>
            <w:r>
              <w:t>г) a = 0.18; b = 0.21;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641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0.928;</w:t>
            </w:r>
          </w:p>
        </w:tc>
        <w:tc>
          <w:tcPr>
            <w:tcW w:type="dxa" w:w="2493"/>
          </w:tcPr>
          <w:p>
            <w:r>
              <w:t>в) 0.072;</w:t>
            </w:r>
          </w:p>
        </w:tc>
        <w:tc>
          <w:tcPr>
            <w:tcW w:type="dxa" w:w="2493"/>
          </w:tcPr>
          <w:p>
            <w:r>
              <w:t>г) 0.802.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0.786;</w:t>
            </w:r>
          </w:p>
        </w:tc>
        <w:tc>
          <w:tcPr>
            <w:tcW w:type="dxa" w:w="2493"/>
          </w:tcPr>
          <w:p>
            <w:r>
              <w:t>б) 0.094;</w:t>
            </w:r>
          </w:p>
        </w:tc>
        <w:tc>
          <w:tcPr>
            <w:tcW w:type="dxa" w:w="2493"/>
          </w:tcPr>
          <w:p>
            <w:r>
              <w:t>в) 0.906;</w:t>
            </w:r>
          </w:p>
        </w:tc>
        <w:tc>
          <w:tcPr>
            <w:tcW w:type="dxa" w:w="2493"/>
          </w:tcPr>
          <w:p>
            <w:r>
              <w:t>г) 0.214.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0.34;</w:t>
            </w:r>
          </w:p>
        </w:tc>
        <w:tc>
          <w:tcPr>
            <w:tcW w:type="dxa" w:w="2493"/>
          </w:tcPr>
          <w:p>
            <w:r>
              <w:t>г) 0.81.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0.28; c = 0.29;</w:t>
            </w:r>
          </w:p>
        </w:tc>
        <w:tc>
          <w:tcPr>
            <w:tcW w:type="dxa" w:w="4986"/>
          </w:tcPr>
          <w:p>
            <w:r>
              <w:t>б) a = 0.13; b = 0.16; c = 0.12;</w:t>
            </w:r>
          </w:p>
        </w:tc>
      </w:tr>
      <w:tr>
        <w:tc>
          <w:tcPr>
            <w:tcW w:type="dxa" w:w="4986"/>
          </w:tcPr>
          <w:p>
            <w:r>
              <w:t>в) a = 0.18; b = 0.13; c = 0.18;</w:t>
            </w:r>
          </w:p>
        </w:tc>
        <w:tc>
          <w:tcPr>
            <w:tcW w:type="dxa" w:w="4986"/>
          </w:tcPr>
          <w:p>
            <w:r>
              <w:t>г) a = 0.18; b = 0.21;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0.55.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0.125;</w:t>
            </w:r>
          </w:p>
        </w:tc>
        <w:tc>
          <w:tcPr>
            <w:tcW w:type="dxa" w:w="2493"/>
          </w:tcPr>
          <w:p>
            <w:r>
              <w:t>б) 0.838;</w:t>
            </w:r>
          </w:p>
        </w:tc>
        <w:tc>
          <w:tcPr>
            <w:tcW w:type="dxa" w:w="2493"/>
          </w:tcPr>
          <w:p>
            <w:r>
              <w:t>в) 0.912;</w:t>
            </w:r>
          </w:p>
        </w:tc>
        <w:tc>
          <w:tcPr>
            <w:tcW w:type="dxa" w:w="2493"/>
          </w:tcPr>
          <w:p>
            <w:r>
              <w:t>г) 0.087.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0.92;</w:t>
            </w:r>
          </w:p>
        </w:tc>
        <w:tc>
          <w:tcPr>
            <w:tcW w:type="dxa" w:w="2493"/>
          </w:tcPr>
          <w:p>
            <w:r>
              <w:t>г) 0.08.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0.745;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0.55;</w:t>
            </w:r>
          </w:p>
        </w:tc>
        <w:tc>
          <w:tcPr>
            <w:tcW w:type="dxa" w:w="2493"/>
          </w:tcPr>
          <w:p>
            <w:r>
              <w:t>в) 0.45;</w:t>
            </w:r>
          </w:p>
        </w:tc>
        <w:tc>
          <w:tcPr>
            <w:tcW w:type="dxa" w:w="2493"/>
          </w:tcPr>
          <w:p>
            <w:r>
              <w:t>г) 0.67.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0.14; c = 0.19;</w:t>
            </w:r>
          </w:p>
        </w:tc>
        <w:tc>
          <w:tcPr>
            <w:tcW w:type="dxa" w:w="4986"/>
          </w:tcPr>
          <w:p>
            <w:r>
              <w:t>б) a = 0.14; b = 0.21; c = 0.12;</w:t>
            </w:r>
          </w:p>
        </w:tc>
      </w:tr>
      <w:tr>
        <w:tc>
          <w:tcPr>
            <w:tcW w:type="dxa" w:w="4986"/>
          </w:tcPr>
          <w:p>
            <w:r>
              <w:t>в) a = 0.15; b = 0.17; c = 0.19;</w:t>
            </w:r>
          </w:p>
        </w:tc>
        <w:tc>
          <w:tcPr>
            <w:tcW w:type="dxa" w:w="4986"/>
          </w:tcPr>
          <w:p>
            <w:r>
              <w:t>г) a = 0.21; b = 0.24;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0.15;</w:t>
            </w:r>
          </w:p>
        </w:tc>
        <w:tc>
          <w:tcPr>
            <w:tcW w:type="dxa" w:w="2493"/>
          </w:tcPr>
          <w:p>
            <w:r>
              <w:t>в) 0.85;</w:t>
            </w:r>
          </w:p>
        </w:tc>
        <w:tc>
          <w:tcPr>
            <w:tcW w:type="dxa" w:w="2493"/>
          </w:tcPr>
          <w:p>
            <w:r>
              <w:t>г) 0.13.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0.07;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0.234.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0.136;</w:t>
            </w:r>
          </w:p>
        </w:tc>
        <w:tc>
          <w:tcPr>
            <w:tcW w:type="dxa" w:w="2493"/>
          </w:tcPr>
          <w:p>
            <w:r>
              <w:t>б) 0.744;</w:t>
            </w:r>
          </w:p>
        </w:tc>
        <w:tc>
          <w:tcPr>
            <w:tcW w:type="dxa" w:w="2493"/>
          </w:tcPr>
          <w:p>
            <w:r>
              <w:t>в) 0.864;</w:t>
            </w:r>
          </w:p>
        </w:tc>
        <w:tc>
          <w:tcPr>
            <w:tcW w:type="dxa" w:w="2493"/>
          </w:tcPr>
          <w:p>
            <w:r>
              <w:t>г) 0.256.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0.57;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0.19; c = 0.12;</w:t>
            </w:r>
          </w:p>
        </w:tc>
        <w:tc>
          <w:tcPr>
            <w:tcW w:type="dxa" w:w="4986"/>
          </w:tcPr>
          <w:p>
            <w:r>
              <w:t>б) a = 0.17; b = 0.13; c = 0.19;</w:t>
            </w:r>
          </w:p>
        </w:tc>
      </w:tr>
      <w:tr>
        <w:tc>
          <w:tcPr>
            <w:tcW w:type="dxa" w:w="4986"/>
          </w:tcPr>
          <w:p>
            <w:r>
              <w:t>в) a = 0.29; b = 0.09; c = 0.19;</w:t>
            </w:r>
          </w:p>
        </w:tc>
        <w:tc>
          <w:tcPr>
            <w:tcW w:type="dxa" w:w="4986"/>
          </w:tcPr>
          <w:p>
            <w:r>
              <w:t>г) a = 0.21; b = 0.16;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59050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0.61;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0.39.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0.234;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0.056;</w:t>
            </w:r>
          </w:p>
        </w:tc>
        <w:tc>
          <w:tcPr>
            <w:tcW w:type="dxa" w:w="2493"/>
          </w:tcPr>
          <w:p>
            <w:r>
              <w:t>г) 0.944.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0.11;</w:t>
            </w:r>
          </w:p>
        </w:tc>
        <w:tc>
          <w:tcPr>
            <w:tcW w:type="dxa" w:w="2493"/>
          </w:tcPr>
          <w:p>
            <w:r>
              <w:t>в) 0.89;</w:t>
            </w:r>
          </w:p>
        </w:tc>
        <w:tc>
          <w:tcPr>
            <w:tcW w:type="dxa" w:w="2493"/>
          </w:tcPr>
          <w:p>
            <w:r>
              <w:t>г) 0.23.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0.375;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0.19; c = 0.14;</w:t>
            </w:r>
          </w:p>
        </w:tc>
        <w:tc>
          <w:tcPr>
            <w:tcW w:type="dxa" w:w="4986"/>
          </w:tcPr>
          <w:p>
            <w:r>
              <w:t>б) a = 0.17; b = 0.22; c = 0.13;</w:t>
            </w:r>
          </w:p>
        </w:tc>
      </w:tr>
      <w:tr>
        <w:tc>
          <w:tcPr>
            <w:tcW w:type="dxa" w:w="4986"/>
          </w:tcPr>
          <w:p>
            <w:r>
              <w:t>в) a = 0.28; b = 0.1; c = 0.22;</w:t>
            </w:r>
          </w:p>
        </w:tc>
        <w:tc>
          <w:tcPr>
            <w:tcW w:type="dxa" w:w="4986"/>
          </w:tcPr>
          <w:p>
            <w:r>
              <w:t>г) a = 0.19; b = 0.18;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23559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6752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23559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6752</m:t>
                  </m:r>
                </m:num>
                <m:den>
                  <m:r>
                    <m:rPr>
                      <m:sty m:val="p"/>
                    </m:rPr>
                    <m:t>282482001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0.934;</w:t>
            </w:r>
          </w:p>
        </w:tc>
        <w:tc>
          <w:tcPr>
            <w:tcW w:type="dxa" w:w="2493"/>
          </w:tcPr>
          <w:p>
            <w:r>
              <w:t>б) 0.811;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0.121.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0.853;</w:t>
            </w:r>
          </w:p>
        </w:tc>
        <w:tc>
          <w:tcPr>
            <w:tcW w:type="dxa" w:w="2493"/>
          </w:tcPr>
          <w:p>
            <w:r>
              <w:t>б) 0.267;</w:t>
            </w:r>
          </w:p>
        </w:tc>
        <w:tc>
          <w:tcPr>
            <w:tcW w:type="dxa" w:w="2493"/>
          </w:tcPr>
          <w:p>
            <w:r>
              <w:t>в) 0.147;</w:t>
            </w:r>
          </w:p>
        </w:tc>
        <w:tc>
          <w:tcPr>
            <w:tcW w:type="dxa" w:w="2493"/>
          </w:tcPr>
          <w:p>
            <w:r>
              <w:t>г) 0.733.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0.16; c = 0.2;</w:t>
            </w:r>
          </w:p>
        </w:tc>
        <w:tc>
          <w:tcPr>
            <w:tcW w:type="dxa" w:w="4986"/>
          </w:tcPr>
          <w:p>
            <w:r>
              <w:t>б) a = 0.15; b = 0.21; c = 0.2;</w:t>
            </w:r>
          </w:p>
        </w:tc>
      </w:tr>
      <w:tr>
        <w:tc>
          <w:tcPr>
            <w:tcW w:type="dxa" w:w="4986"/>
          </w:tcPr>
          <w:p>
            <w:r>
              <w:t>в) a = 0.17; b = 0.21; c = 0.22;</w:t>
            </w:r>
          </w:p>
        </w:tc>
        <w:tc>
          <w:tcPr>
            <w:tcW w:type="dxa" w:w="4986"/>
          </w:tcPr>
          <w:p>
            <w:r>
              <w:t>г) a = 0.24; b = 0.16;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4103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0.182;</w:t>
            </w:r>
          </w:p>
        </w:tc>
        <w:tc>
          <w:tcPr>
            <w:tcW w:type="dxa" w:w="2493"/>
          </w:tcPr>
          <w:p>
            <w:r>
              <w:t>б) 0.802;</w:t>
            </w:r>
          </w:p>
        </w:tc>
        <w:tc>
          <w:tcPr>
            <w:tcW w:type="dxa" w:w="2493"/>
          </w:tcPr>
          <w:p>
            <w:r>
              <w:t>в) 0.928;</w:t>
            </w:r>
          </w:p>
        </w:tc>
        <w:tc>
          <w:tcPr>
            <w:tcW w:type="dxa" w:w="2493"/>
          </w:tcPr>
          <w:p>
            <w:r>
              <w:t>г) 0.072.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0.856;</w:t>
            </w:r>
          </w:p>
        </w:tc>
        <w:tc>
          <w:tcPr>
            <w:tcW w:type="dxa" w:w="2493"/>
          </w:tcPr>
          <w:p>
            <w:r>
              <w:t>б) 0.144;</w:t>
            </w:r>
          </w:p>
        </w:tc>
        <w:tc>
          <w:tcPr>
            <w:tcW w:type="dxa" w:w="2493"/>
          </w:tcPr>
          <w:p>
            <w:r>
              <w:t>в) 0.736;</w:t>
            </w:r>
          </w:p>
        </w:tc>
        <w:tc>
          <w:tcPr>
            <w:tcW w:type="dxa" w:w="2493"/>
          </w:tcPr>
          <w:p>
            <w:r>
              <w:t>г) 0.264.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0.21; c = 0.16;</w:t>
            </w:r>
          </w:p>
        </w:tc>
        <w:tc>
          <w:tcPr>
            <w:tcW w:type="dxa" w:w="4986"/>
          </w:tcPr>
          <w:p>
            <w:r>
              <w:t>б) a = 0.22; b = 0.15; c = 0.18;</w:t>
            </w:r>
          </w:p>
        </w:tc>
      </w:tr>
      <w:tr>
        <w:tc>
          <w:tcPr>
            <w:tcW w:type="dxa" w:w="4986"/>
          </w:tcPr>
          <w:p>
            <w:r>
              <w:t>в) a = 0.16; b = 0.24; c = 0.27;</w:t>
            </w:r>
          </w:p>
        </w:tc>
        <w:tc>
          <w:tcPr>
            <w:tcW w:type="dxa" w:w="4986"/>
          </w:tcPr>
          <w:p>
            <w:r>
              <w:t>г) a = 0.16; b = 0.15;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66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4103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0.125;</w:t>
            </w:r>
          </w:p>
        </w:tc>
        <w:tc>
          <w:tcPr>
            <w:tcW w:type="dxa" w:w="2493"/>
          </w:tcPr>
          <w:p>
            <w:r>
              <w:t>г) 0.087.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0.758;</w:t>
            </w:r>
          </w:p>
        </w:tc>
        <w:tc>
          <w:tcPr>
            <w:tcW w:type="dxa" w:w="2493"/>
          </w:tcPr>
          <w:p>
            <w:r>
              <w:t>б) 0.122;</w:t>
            </w:r>
          </w:p>
        </w:tc>
        <w:tc>
          <w:tcPr>
            <w:tcW w:type="dxa" w:w="2493"/>
          </w:tcPr>
          <w:p>
            <w:r>
              <w:t>в) 0.242;</w:t>
            </w:r>
          </w:p>
        </w:tc>
        <w:tc>
          <w:tcPr>
            <w:tcW w:type="dxa" w:w="2493"/>
          </w:tcPr>
          <w:p>
            <w:r>
              <w:t>г) 0.878.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0.66;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0.2; c = 0.15;</w:t>
            </w:r>
          </w:p>
        </w:tc>
        <w:tc>
          <w:tcPr>
            <w:tcW w:type="dxa" w:w="4986"/>
          </w:tcPr>
          <w:p>
            <w:r>
              <w:t>б) a = 0.15; b = 0.25; c = 0.27;</w:t>
            </w:r>
          </w:p>
        </w:tc>
      </w:tr>
      <w:tr>
        <w:tc>
          <w:tcPr>
            <w:tcW w:type="dxa" w:w="4986"/>
          </w:tcPr>
          <w:p>
            <w:r>
              <w:t>в) a = 0.16; b = 0.17; c = 0.2;</w:t>
            </w:r>
          </w:p>
        </w:tc>
        <w:tc>
          <w:tcPr>
            <w:tcW w:type="dxa" w:w="4986"/>
          </w:tcPr>
          <w:p>
            <w:r>
              <w:t>г) a = 0.19; b = 0.14;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0.843;</w:t>
            </w:r>
          </w:p>
        </w:tc>
        <w:tc>
          <w:tcPr>
            <w:tcW w:type="dxa" w:w="2493"/>
          </w:tcPr>
          <w:p>
            <w:r>
              <w:t>б) 0.142;</w:t>
            </w:r>
          </w:p>
        </w:tc>
        <w:tc>
          <w:tcPr>
            <w:tcW w:type="dxa" w:w="2493"/>
          </w:tcPr>
          <w:p>
            <w:r>
              <w:t>в) 0.083;</w:t>
            </w:r>
          </w:p>
        </w:tc>
        <w:tc>
          <w:tcPr>
            <w:tcW w:type="dxa" w:w="2493"/>
          </w:tcPr>
          <w:p>
            <w:r>
              <w:t>г) 0.917.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0.735;</w:t>
            </w:r>
          </w:p>
        </w:tc>
        <w:tc>
          <w:tcPr>
            <w:tcW w:type="dxa" w:w="2493"/>
          </w:tcPr>
          <w:p>
            <w:r>
              <w:t>б) 0.265;</w:t>
            </w:r>
          </w:p>
        </w:tc>
        <w:tc>
          <w:tcPr>
            <w:tcW w:type="dxa" w:w="2493"/>
          </w:tcPr>
          <w:p>
            <w:r>
              <w:t>в) 0.145;</w:t>
            </w:r>
          </w:p>
        </w:tc>
        <w:tc>
          <w:tcPr>
            <w:tcW w:type="dxa" w:w="2493"/>
          </w:tcPr>
          <w:p>
            <w:r>
              <w:t>г) 0.855.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0.16; c = 0.2;</w:t>
            </w:r>
          </w:p>
        </w:tc>
        <w:tc>
          <w:tcPr>
            <w:tcW w:type="dxa" w:w="4986"/>
          </w:tcPr>
          <w:p>
            <w:r>
              <w:t>б) a = 0.16; b = 0.15; c = 0.18;</w:t>
            </w:r>
          </w:p>
        </w:tc>
      </w:tr>
      <w:tr>
        <w:tc>
          <w:tcPr>
            <w:tcW w:type="dxa" w:w="4986"/>
          </w:tcPr>
          <w:p>
            <w:r>
              <w:t>в) a = 0.19; b = 0.12; c = 0.2;</w:t>
            </w:r>
          </w:p>
        </w:tc>
        <w:tc>
          <w:tcPr>
            <w:tcW w:type="dxa" w:w="4986"/>
          </w:tcPr>
          <w:p>
            <w:r>
              <w:t>г) a = 0.12; b = 0.36; c = 0.24.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-194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390626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0.807;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0.866;</w:t>
            </w:r>
          </w:p>
        </w:tc>
        <w:tc>
          <w:tcPr>
            <w:tcW w:type="dxa" w:w="2493"/>
          </w:tcPr>
          <w:p>
            <w:r>
              <w:t>б) 0.134;</w:t>
            </w:r>
          </w:p>
        </w:tc>
        <w:tc>
          <w:tcPr>
            <w:tcW w:type="dxa" w:w="2493"/>
          </w:tcPr>
          <w:p>
            <w:r>
              <w:t>в) 0.746;</w:t>
            </w:r>
          </w:p>
        </w:tc>
        <w:tc>
          <w:tcPr>
            <w:tcW w:type="dxa" w:w="2493"/>
          </w:tcPr>
          <w:p>
            <w:r>
              <w:t>г) 0.254.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0.495;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0.43;</w:t>
            </w:r>
          </w:p>
        </w:tc>
        <w:tc>
          <w:tcPr>
            <w:tcW w:type="dxa" w:w="2493"/>
          </w:tcPr>
          <w:p>
            <w:r>
              <w:t>в) 0.79;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0.16; c = 0.22;</w:t>
            </w:r>
          </w:p>
        </w:tc>
        <w:tc>
          <w:tcPr>
            <w:tcW w:type="dxa" w:w="4986"/>
          </w:tcPr>
          <w:p>
            <w:r>
              <w:t>б) a = 0.21; b = 0.24; c = 0.19;</w:t>
            </w:r>
          </w:p>
        </w:tc>
      </w:tr>
      <w:tr>
        <w:tc>
          <w:tcPr>
            <w:tcW w:type="dxa" w:w="4986"/>
          </w:tcPr>
          <w:p>
            <w:r>
              <w:t>в) a = 0.21; b = 0.22; c = 0.19;</w:t>
            </w:r>
          </w:p>
        </w:tc>
        <w:tc>
          <w:tcPr>
            <w:tcW w:type="dxa" w:w="4986"/>
          </w:tcPr>
          <w:p>
            <w:r>
              <w:t>г) a = 0.2; b = 0.2;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59081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0.55;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0.872;</w:t>
            </w:r>
          </w:p>
        </w:tc>
        <w:tc>
          <w:tcPr>
            <w:tcW w:type="dxa" w:w="2493"/>
          </w:tcPr>
          <w:p>
            <w:r>
              <w:t>б) 0.248;</w:t>
            </w:r>
          </w:p>
        </w:tc>
        <w:tc>
          <w:tcPr>
            <w:tcW w:type="dxa" w:w="2493"/>
          </w:tcPr>
          <w:p>
            <w:r>
              <w:t>в) 0.128;</w:t>
            </w:r>
          </w:p>
        </w:tc>
        <w:tc>
          <w:tcPr>
            <w:tcW w:type="dxa" w:w="2493"/>
          </w:tcPr>
          <w:p>
            <w:r>
              <w:t>г) 0.752.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0.27; c = 0.19;</w:t>
            </w:r>
          </w:p>
        </w:tc>
        <w:tc>
          <w:tcPr>
            <w:tcW w:type="dxa" w:w="4986"/>
          </w:tcPr>
          <w:p>
            <w:r>
              <w:t>б) a = 0.19; b = 0.2; c = 0.21;</w:t>
            </w:r>
          </w:p>
        </w:tc>
      </w:tr>
      <w:tr>
        <w:tc>
          <w:tcPr>
            <w:tcW w:type="dxa" w:w="4986"/>
          </w:tcPr>
          <w:p>
            <w:r>
              <w:t>в) a = 0.19; b = 0.16; c = 0.15;</w:t>
            </w:r>
          </w:p>
        </w:tc>
        <w:tc>
          <w:tcPr>
            <w:tcW w:type="dxa" w:w="4986"/>
          </w:tcPr>
          <w:p>
            <w:r>
              <w:t>г) a = 0.15; b = 0.22;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0.17;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0.175;</w:t>
            </w:r>
          </w:p>
        </w:tc>
        <w:tc>
          <w:tcPr>
            <w:tcW w:type="dxa" w:w="2493"/>
          </w:tcPr>
          <w:p>
            <w:r>
              <w:t>г) 0.843.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0.746;</w:t>
            </w:r>
          </w:p>
        </w:tc>
        <w:tc>
          <w:tcPr>
            <w:tcW w:type="dxa" w:w="2493"/>
          </w:tcPr>
          <w:p>
            <w:r>
              <w:t>б) 0.134;</w:t>
            </w:r>
          </w:p>
        </w:tc>
        <w:tc>
          <w:tcPr>
            <w:tcW w:type="dxa" w:w="2493"/>
          </w:tcPr>
          <w:p>
            <w:r>
              <w:t>в) 0.254;</w:t>
            </w:r>
          </w:p>
        </w:tc>
        <w:tc>
          <w:tcPr>
            <w:tcW w:type="dxa" w:w="2493"/>
          </w:tcPr>
          <w:p>
            <w:r>
              <w:t>г) 0.866.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0.19; c = 0.13;</w:t>
            </w:r>
          </w:p>
        </w:tc>
        <w:tc>
          <w:tcPr>
            <w:tcW w:type="dxa" w:w="4986"/>
          </w:tcPr>
          <w:p>
            <w:r>
              <w:t>б) a = 0.2; b = 0.12; c = 0.17;</w:t>
            </w:r>
          </w:p>
        </w:tc>
      </w:tr>
      <w:tr>
        <w:tc>
          <w:tcPr>
            <w:tcW w:type="dxa" w:w="4986"/>
          </w:tcPr>
          <w:p>
            <w:r>
              <w:t>в) a = 0.17; b = 0.26; c = 0.3;</w:t>
            </w:r>
          </w:p>
        </w:tc>
        <w:tc>
          <w:tcPr>
            <w:tcW w:type="dxa" w:w="4986"/>
          </w:tcPr>
          <w:p>
            <w:r>
              <w:t>г) a = 0.2; b = 0.14;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6641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0.49;</w:t>
            </w:r>
          </w:p>
        </w:tc>
        <w:tc>
          <w:tcPr>
            <w:tcW w:type="dxa" w:w="2493"/>
          </w:tcPr>
          <w:p>
            <w:r>
              <w:t>г) 0.51.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0.055.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0.112;</w:t>
            </w:r>
          </w:p>
        </w:tc>
        <w:tc>
          <w:tcPr>
            <w:tcW w:type="dxa" w:w="2493"/>
          </w:tcPr>
          <w:p>
            <w:r>
              <w:t>б) 0.888;</w:t>
            </w:r>
          </w:p>
        </w:tc>
        <w:tc>
          <w:tcPr>
            <w:tcW w:type="dxa" w:w="2493"/>
          </w:tcPr>
          <w:p>
            <w:r>
              <w:t>в) 0.768;</w:t>
            </w:r>
          </w:p>
        </w:tc>
        <w:tc>
          <w:tcPr>
            <w:tcW w:type="dxa" w:w="2493"/>
          </w:tcPr>
          <w:p>
            <w:r>
              <w:t>г) 0.232.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0.2; c = 0.21;</w:t>
            </w:r>
          </w:p>
        </w:tc>
        <w:tc>
          <w:tcPr>
            <w:tcW w:type="dxa" w:w="4986"/>
          </w:tcPr>
          <w:p>
            <w:r>
              <w:t>б) a = 0.22; b = 0.14; c = 0.19;</w:t>
            </w:r>
          </w:p>
        </w:tc>
      </w:tr>
      <w:tr>
        <w:tc>
          <w:tcPr>
            <w:tcW w:type="dxa" w:w="4986"/>
          </w:tcPr>
          <w:p>
            <w:r>
              <w:t>в) a = 0.14; b = 0.18; c = 0.13;</w:t>
            </w:r>
          </w:p>
        </w:tc>
        <w:tc>
          <w:tcPr>
            <w:tcW w:type="dxa" w:w="4986"/>
          </w:tcPr>
          <w:p>
            <w:r>
              <w:t>г) a = 0.23; b = 0.23;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0.11;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0.945;</w:t>
            </w:r>
          </w:p>
        </w:tc>
        <w:tc>
          <w:tcPr>
            <w:tcW w:type="dxa" w:w="2493"/>
          </w:tcPr>
          <w:p>
            <w:r>
              <w:t>б) 0.055;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0.138;</w:t>
            </w:r>
          </w:p>
        </w:tc>
        <w:tc>
          <w:tcPr>
            <w:tcW w:type="dxa" w:w="2493"/>
          </w:tcPr>
          <w:p>
            <w:r>
              <w:t>б) 0.258;</w:t>
            </w:r>
          </w:p>
        </w:tc>
        <w:tc>
          <w:tcPr>
            <w:tcW w:type="dxa" w:w="2493"/>
          </w:tcPr>
          <w:p>
            <w:r>
              <w:t>в) 0.742;</w:t>
            </w:r>
          </w:p>
        </w:tc>
        <w:tc>
          <w:tcPr>
            <w:tcW w:type="dxa" w:w="2493"/>
          </w:tcPr>
          <w:p>
            <w:r>
              <w:t>г) 0.862.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0.44;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0.3; c = 0.26;</w:t>
            </w:r>
          </w:p>
        </w:tc>
        <w:tc>
          <w:tcPr>
            <w:tcW w:type="dxa" w:w="4986"/>
          </w:tcPr>
          <w:p>
            <w:r>
              <w:t>б) a = 0.12; b = 0.16; c = 0.18;</w:t>
            </w:r>
          </w:p>
        </w:tc>
      </w:tr>
      <w:tr>
        <w:tc>
          <w:tcPr>
            <w:tcW w:type="dxa" w:w="4986"/>
          </w:tcPr>
          <w:p>
            <w:r>
              <w:t>в) a = 0.14; b = 0.18; c = 0.16;</w:t>
            </w:r>
          </w:p>
        </w:tc>
        <w:tc>
          <w:tcPr>
            <w:tcW w:type="dxa" w:w="4986"/>
          </w:tcPr>
          <w:p>
            <w:r>
              <w:t>г) a = 0.19; b = 0.17;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0.151;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0.084;</w:t>
            </w:r>
          </w:p>
        </w:tc>
        <w:tc>
          <w:tcPr>
            <w:tcW w:type="dxa" w:w="2493"/>
          </w:tcPr>
          <w:p>
            <w:r>
              <w:t>б) 0.916;</w:t>
            </w:r>
          </w:p>
        </w:tc>
        <w:tc>
          <w:tcPr>
            <w:tcW w:type="dxa" w:w="2493"/>
          </w:tcPr>
          <w:p>
            <w:r>
              <w:t>в) 0.796;</w:t>
            </w:r>
          </w:p>
        </w:tc>
        <w:tc>
          <w:tcPr>
            <w:tcW w:type="dxa" w:w="2493"/>
          </w:tcPr>
          <w:p>
            <w:r>
              <w:t>г) 0.204.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0.96;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0.84;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0.15; c = 0.13;</w:t>
            </w:r>
          </w:p>
        </w:tc>
        <w:tc>
          <w:tcPr>
            <w:tcW w:type="dxa" w:w="4986"/>
          </w:tcPr>
          <w:p>
            <w:r>
              <w:t>б) a = 0.19; b = 0.22; c = 0.2;</w:t>
            </w:r>
          </w:p>
        </w:tc>
      </w:tr>
      <w:tr>
        <w:tc>
          <w:tcPr>
            <w:tcW w:type="dxa" w:w="4986"/>
          </w:tcPr>
          <w:p>
            <w:r>
              <w:t>в) a = 0.21; b = 0.17; c = 0.18;</w:t>
            </w:r>
          </w:p>
        </w:tc>
        <w:tc>
          <w:tcPr>
            <w:tcW w:type="dxa" w:w="4986"/>
          </w:tcPr>
          <w:p>
            <w:r>
              <w:t>г) a = 0.18; b = 0.21; c = 0.27.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6566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0.807;</w:t>
            </w:r>
          </w:p>
        </w:tc>
        <w:tc>
          <w:tcPr>
            <w:tcW w:type="dxa" w:w="2493"/>
          </w:tcPr>
          <w:p>
            <w:r>
              <w:t>б) 0.068;</w:t>
            </w:r>
          </w:p>
        </w:tc>
        <w:tc>
          <w:tcPr>
            <w:tcW w:type="dxa" w:w="2493"/>
          </w:tcPr>
          <w:p>
            <w:r>
              <w:t>в) 0.245;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0.8;</w:t>
            </w:r>
          </w:p>
        </w:tc>
        <w:tc>
          <w:tcPr>
            <w:tcW w:type="dxa" w:w="2493"/>
          </w:tcPr>
          <w:p>
            <w:r>
              <w:t>б) 0.92;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0.73;</w:t>
            </w:r>
          </w:p>
        </w:tc>
        <w:tc>
          <w:tcPr>
            <w:tcW w:type="dxa" w:w="2493"/>
          </w:tcPr>
          <w:p>
            <w:r>
              <w:t>б) 0.44;</w:t>
            </w:r>
          </w:p>
        </w:tc>
        <w:tc>
          <w:tcPr>
            <w:tcW w:type="dxa" w:w="2493"/>
          </w:tcPr>
          <w:p>
            <w:r>
              <w:t>в) 0.27;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0.24; c = 0.26;</w:t>
            </w:r>
          </w:p>
        </w:tc>
        <w:tc>
          <w:tcPr>
            <w:tcW w:type="dxa" w:w="4986"/>
          </w:tcPr>
          <w:p>
            <w:r>
              <w:t>б) a = 0.14; b = 0.17; c = 0.2;</w:t>
            </w:r>
          </w:p>
        </w:tc>
      </w:tr>
      <w:tr>
        <w:tc>
          <w:tcPr>
            <w:tcW w:type="dxa" w:w="4986"/>
          </w:tcPr>
          <w:p>
            <w:r>
              <w:t>в) a = 0.15; b = 0.21; c = 0.22;</w:t>
            </w:r>
          </w:p>
        </w:tc>
        <w:tc>
          <w:tcPr>
            <w:tcW w:type="dxa" w:w="4986"/>
          </w:tcPr>
          <w:p>
            <w:r>
              <w:t>г) a = 0.13; b = 0.21;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1</m:t>
              </m:r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0.44;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0.054;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0.946.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0.132;</w:t>
            </w:r>
          </w:p>
        </w:tc>
        <w:tc>
          <w:tcPr>
            <w:tcW w:type="dxa" w:w="2493"/>
          </w:tcPr>
          <w:p>
            <w:r>
              <w:t>б) 0.252;</w:t>
            </w:r>
          </w:p>
        </w:tc>
        <w:tc>
          <w:tcPr>
            <w:tcW w:type="dxa" w:w="2493"/>
          </w:tcPr>
          <w:p>
            <w:r>
              <w:t>в) 0.868;</w:t>
            </w:r>
          </w:p>
        </w:tc>
        <w:tc>
          <w:tcPr>
            <w:tcW w:type="dxa" w:w="2493"/>
          </w:tcPr>
          <w:p>
            <w:r>
              <w:t>г) 0.748.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0.34;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0.2; c = 0.13;</w:t>
            </w:r>
          </w:p>
        </w:tc>
        <w:tc>
          <w:tcPr>
            <w:tcW w:type="dxa" w:w="4986"/>
          </w:tcPr>
          <w:p>
            <w:r>
              <w:t>б) a = 0.13; b = 0.22; c = 0.16;</w:t>
            </w:r>
          </w:p>
        </w:tc>
      </w:tr>
      <w:tr>
        <w:tc>
          <w:tcPr>
            <w:tcW w:type="dxa" w:w="4986"/>
          </w:tcPr>
          <w:p>
            <w:r>
              <w:t>в) a = 0.18; b = 0.15; c = 0.15;</w:t>
            </w:r>
          </w:p>
        </w:tc>
        <w:tc>
          <w:tcPr>
            <w:tcW w:type="dxa" w:w="4986"/>
          </w:tcPr>
          <w:p>
            <w:r>
              <w:t>г) a = 0.16; b = 0.31; c = 0.24.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0.843;</w:t>
            </w:r>
          </w:p>
        </w:tc>
        <w:tc>
          <w:tcPr>
            <w:tcW w:type="dxa" w:w="2493"/>
          </w:tcPr>
          <w:p>
            <w:r>
              <w:t>г) 0.083.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0.1;</w:t>
            </w:r>
          </w:p>
        </w:tc>
        <w:tc>
          <w:tcPr>
            <w:tcW w:type="dxa" w:w="2493"/>
          </w:tcPr>
          <w:p>
            <w:r>
              <w:t>б) 0.9;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0.17; c = 0.16;</w:t>
            </w:r>
          </w:p>
        </w:tc>
        <w:tc>
          <w:tcPr>
            <w:tcW w:type="dxa" w:w="4986"/>
          </w:tcPr>
          <w:p>
            <w:r>
              <w:t>б) a = 0.25; b = 0.21; c = 0.29;</w:t>
            </w:r>
          </w:p>
        </w:tc>
      </w:tr>
      <w:tr>
        <w:tc>
          <w:tcPr>
            <w:tcW w:type="dxa" w:w="4986"/>
          </w:tcPr>
          <w:p>
            <w:r>
              <w:t>в) a = 0.19; b = 0.17; c = 0.19;</w:t>
            </w:r>
          </w:p>
        </w:tc>
        <w:tc>
          <w:tcPr>
            <w:tcW w:type="dxa" w:w="4986"/>
          </w:tcPr>
          <w:p>
            <w:r>
              <w:t>г) a = 0.15; b = 0.22;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3.71.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0.57;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0.163;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0.838;</w:t>
            </w:r>
          </w:p>
        </w:tc>
        <w:tc>
          <w:tcPr>
            <w:tcW w:type="dxa" w:w="2493"/>
          </w:tcPr>
          <w:p>
            <w:r>
              <w:t>г) 0.087.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0.889;</w:t>
            </w:r>
          </w:p>
        </w:tc>
        <w:tc>
          <w:tcPr>
            <w:tcW w:type="dxa" w:w="2493"/>
          </w:tcPr>
          <w:p>
            <w:r>
              <w:t>б) 0.769;</w:t>
            </w:r>
          </w:p>
        </w:tc>
        <w:tc>
          <w:tcPr>
            <w:tcW w:type="dxa" w:w="2493"/>
          </w:tcPr>
          <w:p>
            <w:r>
              <w:t>в) 0.111;</w:t>
            </w:r>
          </w:p>
        </w:tc>
        <w:tc>
          <w:tcPr>
            <w:tcW w:type="dxa" w:w="2493"/>
          </w:tcPr>
          <w:p>
            <w:r>
              <w:t>г) 0.231.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0.47;</w:t>
            </w:r>
          </w:p>
        </w:tc>
        <w:tc>
          <w:tcPr>
            <w:tcW w:type="dxa" w:w="2493"/>
          </w:tcPr>
          <w:p>
            <w:r>
              <w:t>г) 0.29.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0.15; c = 0.18;</w:t>
            </w:r>
          </w:p>
        </w:tc>
        <w:tc>
          <w:tcPr>
            <w:tcW w:type="dxa" w:w="4986"/>
          </w:tcPr>
          <w:p>
            <w:r>
              <w:t>б) a = 0.22; b = 0.25; c = 0.2;</w:t>
            </w:r>
          </w:p>
        </w:tc>
      </w:tr>
      <w:tr>
        <w:tc>
          <w:tcPr>
            <w:tcW w:type="dxa" w:w="4986"/>
          </w:tcPr>
          <w:p>
            <w:r>
              <w:t>в) a = 0.19; b = 0.18; c = 0.14;</w:t>
            </w:r>
          </w:p>
        </w:tc>
        <w:tc>
          <w:tcPr>
            <w:tcW w:type="dxa" w:w="4986"/>
          </w:tcPr>
          <w:p>
            <w:r>
              <w:t>г) a = 0.17; b = 0.15;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3.74.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0.37;</w:t>
            </w:r>
          </w:p>
        </w:tc>
        <w:tc>
          <w:tcPr>
            <w:tcW w:type="dxa" w:w="2493"/>
          </w:tcPr>
          <w:p>
            <w:r>
              <w:t>в) 0.42;</w:t>
            </w:r>
          </w:p>
        </w:tc>
        <w:tc>
          <w:tcPr>
            <w:tcW w:type="dxa" w:w="2493"/>
          </w:tcPr>
          <w:p>
            <w:r>
              <w:t>г) 0.66.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0.182;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0.09.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0.263;</w:t>
            </w:r>
          </w:p>
        </w:tc>
        <w:tc>
          <w:tcPr>
            <w:tcW w:type="dxa" w:w="2493"/>
          </w:tcPr>
          <w:p>
            <w:r>
              <w:t>б) 0.143;</w:t>
            </w:r>
          </w:p>
        </w:tc>
        <w:tc>
          <w:tcPr>
            <w:tcW w:type="dxa" w:w="2493"/>
          </w:tcPr>
          <w:p>
            <w:r>
              <w:t>в) 0.857;</w:t>
            </w:r>
          </w:p>
        </w:tc>
        <w:tc>
          <w:tcPr>
            <w:tcW w:type="dxa" w:w="2493"/>
          </w:tcPr>
          <w:p>
            <w:r>
              <w:t>г) 0.737.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0.66;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0.29; b = 0.1; c = 0.28;</w:t>
            </w:r>
          </w:p>
        </w:tc>
        <w:tc>
          <w:tcPr>
            <w:tcW w:type="dxa" w:w="4986"/>
          </w:tcPr>
          <w:p>
            <w:r>
              <w:t>б) a = 0.15; b = 0.16; c = 0.13;</w:t>
            </w:r>
          </w:p>
        </w:tc>
      </w:tr>
      <w:tr>
        <w:tc>
          <w:tcPr>
            <w:tcW w:type="dxa" w:w="4986"/>
          </w:tcPr>
          <w:p>
            <w:r>
              <w:t>в) a = 0.16; b = 0.13; c = 0.2;</w:t>
            </w:r>
          </w:p>
        </w:tc>
        <w:tc>
          <w:tcPr>
            <w:tcW w:type="dxa" w:w="4986"/>
          </w:tcPr>
          <w:p>
            <w:r>
              <w:t>г) a = 0.16; b = 0.16;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3441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1040</m:t>
                  </m:r>
                </m:num>
                <m:den>
                  <m:r>
                    <m:rPr>
                      <m:sty m:val="p"/>
                    </m:rPr>
                    <m:t>5765841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0.775;</w:t>
            </w:r>
          </w:p>
        </w:tc>
        <w:tc>
          <w:tcPr>
            <w:tcW w:type="dxa" w:w="2493"/>
          </w:tcPr>
          <w:p>
            <w:r>
              <w:t>б) 0.188;</w:t>
            </w:r>
          </w:p>
        </w:tc>
        <w:tc>
          <w:tcPr>
            <w:tcW w:type="dxa" w:w="2493"/>
          </w:tcPr>
          <w:p>
            <w:r>
              <w:t>в) 0.95;</w:t>
            </w:r>
          </w:p>
        </w:tc>
        <w:tc>
          <w:tcPr>
            <w:tcW w:type="dxa" w:w="2493"/>
          </w:tcPr>
          <w:p>
            <w:r>
              <w:t>г) 0.05.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0.248;</w:t>
            </w:r>
          </w:p>
        </w:tc>
        <w:tc>
          <w:tcPr>
            <w:tcW w:type="dxa" w:w="2493"/>
          </w:tcPr>
          <w:p>
            <w:r>
              <w:t>б) 0.872;</w:t>
            </w:r>
          </w:p>
        </w:tc>
        <w:tc>
          <w:tcPr>
            <w:tcW w:type="dxa" w:w="2493"/>
          </w:tcPr>
          <w:p>
            <w:r>
              <w:t>в) 0.128;</w:t>
            </w:r>
          </w:p>
        </w:tc>
        <w:tc>
          <w:tcPr>
            <w:tcW w:type="dxa" w:w="2493"/>
          </w:tcPr>
          <w:p>
            <w:r>
              <w:t>г) 0.752.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0.77;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0.17; c = 0.19;</w:t>
            </w:r>
          </w:p>
        </w:tc>
        <w:tc>
          <w:tcPr>
            <w:tcW w:type="dxa" w:w="4986"/>
          </w:tcPr>
          <w:p>
            <w:r>
              <w:t>б) a = 0.19; b = 0.18; c = 0.16;</w:t>
            </w:r>
          </w:p>
        </w:tc>
      </w:tr>
      <w:tr>
        <w:tc>
          <w:tcPr>
            <w:tcW w:type="dxa" w:w="4986"/>
          </w:tcPr>
          <w:p>
            <w:r>
              <w:t>в) a = 0.16; b = 0.27; c = 0.29;</w:t>
            </w:r>
          </w:p>
        </w:tc>
        <w:tc>
          <w:tcPr>
            <w:tcW w:type="dxa" w:w="4986"/>
          </w:tcPr>
          <w:p>
            <w:r>
              <w:t>г) a = 0.14; b = 0.17;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1680287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№169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0.269;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0.769;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0.062;</w:t>
            </w:r>
          </w:p>
        </w:tc>
        <w:tc>
          <w:tcPr>
            <w:tcW w:type="dxa" w:w="2493"/>
          </w:tcPr>
          <w:p>
            <w:r>
              <w:t>б) 0.818;</w:t>
            </w:r>
          </w:p>
        </w:tc>
        <w:tc>
          <w:tcPr>
            <w:tcW w:type="dxa" w:w="2493"/>
          </w:tcPr>
          <w:p>
            <w:r>
              <w:t>в) 0.938;</w:t>
            </w:r>
          </w:p>
        </w:tc>
        <w:tc>
          <w:tcPr>
            <w:tcW w:type="dxa" w:w="2493"/>
          </w:tcPr>
          <w:p>
            <w:r>
              <w:t>г) 0.182.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0.53.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0.25; c = 0.19;</w:t>
            </w:r>
          </w:p>
        </w:tc>
        <w:tc>
          <w:tcPr>
            <w:tcW w:type="dxa" w:w="4986"/>
          </w:tcPr>
          <w:p>
            <w:r>
              <w:t>б) a = 0.18; b = 0.13; c = 0.12;</w:t>
            </w:r>
          </w:p>
        </w:tc>
      </w:tr>
      <w:tr>
        <w:tc>
          <w:tcPr>
            <w:tcW w:type="dxa" w:w="4986"/>
          </w:tcPr>
          <w:p>
            <w:r>
              <w:t>в) a = 0.18; b = 0.19; c = 0.16;</w:t>
            </w:r>
          </w:p>
        </w:tc>
        <w:tc>
          <w:tcPr>
            <w:tcW w:type="dxa" w:w="4986"/>
          </w:tcPr>
          <w:p>
            <w:r>
              <w:t>г) a = 0.13; b = 0.13;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7775</m:t>
                  </m:r>
                </m:num>
                <m:den>
                  <m:r>
                    <m:rPr>
                      <m:sty m:val="p"/>
                    </m:rPr>
                    <m:t>60473951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15551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7775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0.53;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0.775;</w:t>
            </w:r>
          </w:p>
        </w:tc>
        <w:tc>
          <w:tcPr>
            <w:tcW w:type="dxa" w:w="2493"/>
          </w:tcPr>
          <w:p>
            <w:r>
              <w:t>г) 0.05.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0.254;</w:t>
            </w:r>
          </w:p>
        </w:tc>
        <w:tc>
          <w:tcPr>
            <w:tcW w:type="dxa" w:w="2493"/>
          </w:tcPr>
          <w:p>
            <w:r>
              <w:t>б) 0.866;</w:t>
            </w:r>
          </w:p>
        </w:tc>
        <w:tc>
          <w:tcPr>
            <w:tcW w:type="dxa" w:w="2493"/>
          </w:tcPr>
          <w:p>
            <w:r>
              <w:t>в) 0.134;</w:t>
            </w:r>
          </w:p>
        </w:tc>
        <w:tc>
          <w:tcPr>
            <w:tcW w:type="dxa" w:w="2493"/>
          </w:tcPr>
          <w:p>
            <w:r>
              <w:t>г) 0.746.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0.27; b = 0.14; c = 0.25;</w:t>
            </w:r>
          </w:p>
        </w:tc>
        <w:tc>
          <w:tcPr>
            <w:tcW w:type="dxa" w:w="4986"/>
          </w:tcPr>
          <w:p>
            <w:r>
              <w:t>б) a = 0.2; b = 0.2; c = 0.21;</w:t>
            </w:r>
          </w:p>
        </w:tc>
      </w:tr>
      <w:tr>
        <w:tc>
          <w:tcPr>
            <w:tcW w:type="dxa" w:w="4986"/>
          </w:tcPr>
          <w:p>
            <w:r>
              <w:t>в) a = 0.13; b = 0.16; c = 0.14;</w:t>
            </w:r>
          </w:p>
        </w:tc>
        <w:tc>
          <w:tcPr>
            <w:tcW w:type="dxa" w:w="4986"/>
          </w:tcPr>
          <w:p>
            <w:r>
              <w:t>г) a = 0.2; b = 0.19;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0.11;</w:t>
            </w:r>
          </w:p>
        </w:tc>
        <w:tc>
          <w:tcPr>
            <w:tcW w:type="dxa" w:w="2493"/>
          </w:tcPr>
          <w:p>
            <w:r>
              <w:t>б) 0.86;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0.14.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0.054;</w:t>
            </w:r>
          </w:p>
        </w:tc>
        <w:tc>
          <w:tcPr>
            <w:tcW w:type="dxa" w:w="2493"/>
          </w:tcPr>
          <w:p>
            <w:r>
              <w:t>б) 0.294;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0.751;</w:t>
            </w:r>
          </w:p>
        </w:tc>
        <w:tc>
          <w:tcPr>
            <w:tcW w:type="dxa" w:w="2493"/>
          </w:tcPr>
          <w:p>
            <w:r>
              <w:t>б) 0.249;</w:t>
            </w:r>
          </w:p>
        </w:tc>
        <w:tc>
          <w:tcPr>
            <w:tcW w:type="dxa" w:w="2493"/>
          </w:tcPr>
          <w:p>
            <w:r>
              <w:t>в) 0.871;</w:t>
            </w:r>
          </w:p>
        </w:tc>
        <w:tc>
          <w:tcPr>
            <w:tcW w:type="dxa" w:w="2493"/>
          </w:tcPr>
          <w:p>
            <w:r>
              <w:t>г) 0.129.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0.82;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0.27.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0.28; b = 0.13; c = 0.25;</w:t>
            </w:r>
          </w:p>
        </w:tc>
        <w:tc>
          <w:tcPr>
            <w:tcW w:type="dxa" w:w="4986"/>
          </w:tcPr>
          <w:p>
            <w:r>
              <w:t>б) a = 0.12; b = 0.21; c = 0.18;</w:t>
            </w:r>
          </w:p>
        </w:tc>
      </w:tr>
      <w:tr>
        <w:tc>
          <w:tcPr>
            <w:tcW w:type="dxa" w:w="4986"/>
          </w:tcPr>
          <w:p>
            <w:r>
              <w:t>в) a = 0.21; b = 0.21; c = 0.19;</w:t>
            </w:r>
          </w:p>
        </w:tc>
        <w:tc>
          <w:tcPr>
            <w:tcW w:type="dxa" w:w="4986"/>
          </w:tcPr>
          <w:p>
            <w:r>
              <w:t>г) a = 0.14; b = 0.21;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66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2434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0.57;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0.318;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0.772.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0.123;</w:t>
            </w:r>
          </w:p>
        </w:tc>
        <w:tc>
          <w:tcPr>
            <w:tcW w:type="dxa" w:w="2493"/>
          </w:tcPr>
          <w:p>
            <w:r>
              <w:t>б) 0.243;</w:t>
            </w:r>
          </w:p>
        </w:tc>
        <w:tc>
          <w:tcPr>
            <w:tcW w:type="dxa" w:w="2493"/>
          </w:tcPr>
          <w:p>
            <w:r>
              <w:t>в) 0.877;</w:t>
            </w:r>
          </w:p>
        </w:tc>
        <w:tc>
          <w:tcPr>
            <w:tcW w:type="dxa" w:w="2493"/>
          </w:tcPr>
          <w:p>
            <w:r>
              <w:t>г) 0.757.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0.82;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0.32; c = 0.27;</w:t>
            </w:r>
          </w:p>
        </w:tc>
        <w:tc>
          <w:tcPr>
            <w:tcW w:type="dxa" w:w="4986"/>
          </w:tcPr>
          <w:p>
            <w:r>
              <w:t>б) a = 0.12; b = 0.17; c = 0.18;</w:t>
            </w:r>
          </w:p>
        </w:tc>
      </w:tr>
      <w:tr>
        <w:tc>
          <w:tcPr>
            <w:tcW w:type="dxa" w:w="4986"/>
          </w:tcPr>
          <w:p>
            <w:r>
              <w:t>в) a = 0.21; b = 0.16; c = 0.14;</w:t>
            </w:r>
          </w:p>
        </w:tc>
        <w:tc>
          <w:tcPr>
            <w:tcW w:type="dxa" w:w="4986"/>
          </w:tcPr>
          <w:p>
            <w:r>
              <w:t>г) a = 0.21; b = 0.12;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60466177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7777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7777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0.12;</w:t>
            </w:r>
          </w:p>
        </w:tc>
        <w:tc>
          <w:tcPr>
            <w:tcW w:type="dxa" w:w="2493"/>
          </w:tcPr>
          <w:p>
            <w:r>
              <w:t>б) 0.88;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0.138;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0.807.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0.867;</w:t>
            </w:r>
          </w:p>
        </w:tc>
        <w:tc>
          <w:tcPr>
            <w:tcW w:type="dxa" w:w="2493"/>
          </w:tcPr>
          <w:p>
            <w:r>
              <w:t>б) 0.253;</w:t>
            </w:r>
          </w:p>
        </w:tc>
        <w:tc>
          <w:tcPr>
            <w:tcW w:type="dxa" w:w="2493"/>
          </w:tcPr>
          <w:p>
            <w:r>
              <w:t>в) 0.133;</w:t>
            </w:r>
          </w:p>
        </w:tc>
        <w:tc>
          <w:tcPr>
            <w:tcW w:type="dxa" w:w="2493"/>
          </w:tcPr>
          <w:p>
            <w:r>
              <w:t>г) 0.747.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0.52;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0.24;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0.17; c = 0.21;</w:t>
            </w:r>
          </w:p>
        </w:tc>
        <w:tc>
          <w:tcPr>
            <w:tcW w:type="dxa" w:w="4986"/>
          </w:tcPr>
          <w:p>
            <w:r>
              <w:t>б) a = 0.17; b = 0.18; c = 0.2;</w:t>
            </w:r>
          </w:p>
        </w:tc>
      </w:tr>
      <w:tr>
        <w:tc>
          <w:tcPr>
            <w:tcW w:type="dxa" w:w="4986"/>
          </w:tcPr>
          <w:p>
            <w:r>
              <w:t>в) a = 0.18; b = 0.17; c = 0.2;</w:t>
            </w:r>
          </w:p>
        </w:tc>
        <w:tc>
          <w:tcPr>
            <w:tcW w:type="dxa" w:w="4986"/>
          </w:tcPr>
          <w:p>
            <w:r>
              <w:t>г) a = 0.28; b = 0.19;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391234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0.31;</w:t>
            </w:r>
          </w:p>
        </w:tc>
        <w:tc>
          <w:tcPr>
            <w:tcW w:type="dxa" w:w="2493"/>
          </w:tcPr>
          <w:p>
            <w:r>
              <w:t>в) 0.69;</w:t>
            </w:r>
          </w:p>
        </w:tc>
        <w:tc>
          <w:tcPr>
            <w:tcW w:type="dxa" w:w="2493"/>
          </w:tcPr>
          <w:p>
            <w:r>
              <w:t>г) 0.59.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0.163;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0.135;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0.255;</w:t>
            </w:r>
          </w:p>
        </w:tc>
        <w:tc>
          <w:tcPr>
            <w:tcW w:type="dxa" w:w="2493"/>
          </w:tcPr>
          <w:p>
            <w:r>
              <w:t>г) 0.865.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0.96.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0.17; b = 0.15; c = 0.12;</w:t>
            </w:r>
          </w:p>
        </w:tc>
        <w:tc>
          <w:tcPr>
            <w:tcW w:type="dxa" w:w="4986"/>
          </w:tcPr>
          <w:p>
            <w:r>
              <w:t>б) a = 0.21; b = 0.22; c = 0.19;</w:t>
            </w:r>
          </w:p>
        </w:tc>
      </w:tr>
      <w:tr>
        <w:tc>
          <w:tcPr>
            <w:tcW w:type="dxa" w:w="4986"/>
          </w:tcPr>
          <w:p>
            <w:r>
              <w:t>в) a = 0.21; b = 0.2; c = 0.22;</w:t>
            </w:r>
          </w:p>
        </w:tc>
        <w:tc>
          <w:tcPr>
            <w:tcW w:type="dxa" w:w="4986"/>
          </w:tcPr>
          <w:p>
            <w:r>
              <w:t>г) a = 0.12; b = 0.2;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0.43;</w:t>
            </w:r>
          </w:p>
        </w:tc>
        <w:tc>
          <w:tcPr>
            <w:tcW w:type="dxa" w:w="2493"/>
          </w:tcPr>
          <w:p>
            <w:r>
              <w:t>г) 0.26.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0.234;</w:t>
            </w:r>
          </w:p>
        </w:tc>
        <w:tc>
          <w:tcPr>
            <w:tcW w:type="dxa" w:w="2493"/>
          </w:tcPr>
          <w:p>
            <w:r>
              <w:t>г) 0.93.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0.17;</w:t>
            </w:r>
          </w:p>
        </w:tc>
        <w:tc>
          <w:tcPr>
            <w:tcW w:type="dxa" w:w="2493"/>
          </w:tcPr>
          <w:p>
            <w:r>
              <w:t>б) 0.05;</w:t>
            </w:r>
          </w:p>
        </w:tc>
        <w:tc>
          <w:tcPr>
            <w:tcW w:type="dxa" w:w="2493"/>
          </w:tcPr>
          <w:p>
            <w:r>
              <w:t>в) 0.83;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0.65;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0.13; c = 0.13;</w:t>
            </w:r>
          </w:p>
        </w:tc>
        <w:tc>
          <w:tcPr>
            <w:tcW w:type="dxa" w:w="4986"/>
          </w:tcPr>
          <w:p>
            <w:r>
              <w:t>б) a = 0.13; b = 0.33; c = 0.19;</w:t>
            </w:r>
          </w:p>
        </w:tc>
      </w:tr>
      <w:tr>
        <w:tc>
          <w:tcPr>
            <w:tcW w:type="dxa" w:w="4986"/>
          </w:tcPr>
          <w:p>
            <w:r>
              <w:t>в) a = 0.14; b = 0.18; c = 0.2;</w:t>
            </w:r>
          </w:p>
        </w:tc>
        <w:tc>
          <w:tcPr>
            <w:tcW w:type="dxa" w:w="4986"/>
          </w:tcPr>
          <w:p>
            <w:r>
              <w:t>г) a = 0.17; b = 0.15;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685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342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342</m:t>
                  </m:r>
                </m:num>
                <m:den>
                  <m:r>
                    <m:rPr>
                      <m:sty m:val="p"/>
                    </m:rPr>
                    <m:t>117991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685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0.38;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0.252;</w:t>
            </w:r>
          </w:p>
        </w:tc>
        <w:tc>
          <w:tcPr>
            <w:tcW w:type="dxa" w:w="2493"/>
          </w:tcPr>
          <w:p>
            <w:r>
              <w:t>б) 0.946;</w:t>
            </w:r>
          </w:p>
        </w:tc>
        <w:tc>
          <w:tcPr>
            <w:tcW w:type="dxa" w:w="2493"/>
          </w:tcPr>
          <w:p>
            <w:r>
              <w:t>в) 0.769;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0.256;</w:t>
            </w:r>
          </w:p>
        </w:tc>
        <w:tc>
          <w:tcPr>
            <w:tcW w:type="dxa" w:w="2493"/>
          </w:tcPr>
          <w:p>
            <w:r>
              <w:t>б) 0.864;</w:t>
            </w:r>
          </w:p>
        </w:tc>
        <w:tc>
          <w:tcPr>
            <w:tcW w:type="dxa" w:w="2493"/>
          </w:tcPr>
          <w:p>
            <w:r>
              <w:t>в) 0.136;</w:t>
            </w:r>
          </w:p>
        </w:tc>
        <w:tc>
          <w:tcPr>
            <w:tcW w:type="dxa" w:w="2493"/>
          </w:tcPr>
          <w:p>
            <w:r>
              <w:t>г) 0.744.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0.33.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0.19; c = 0.17;</w:t>
            </w:r>
          </w:p>
        </w:tc>
        <w:tc>
          <w:tcPr>
            <w:tcW w:type="dxa" w:w="4986"/>
          </w:tcPr>
          <w:p>
            <w:r>
              <w:t>б) a = 0.18; b = 0.18; c = 0.2;</w:t>
            </w:r>
          </w:p>
        </w:tc>
      </w:tr>
      <w:tr>
        <w:tc>
          <w:tcPr>
            <w:tcW w:type="dxa" w:w="4986"/>
          </w:tcPr>
          <w:p>
            <w:r>
              <w:t>в) a = 0.28; b = 0.16; c = 0.26;</w:t>
            </w:r>
          </w:p>
        </w:tc>
        <w:tc>
          <w:tcPr>
            <w:tcW w:type="dxa" w:w="4986"/>
          </w:tcPr>
          <w:p>
            <w:r>
              <w:t>г) a = 0.13; b = 0.17;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216</m:t>
                  </m:r>
                </m:num>
                <m:den>
                  <m:r>
                    <m:rPr>
                      <m:sty m:val="p"/>
                    </m:rPr>
                    <m:t>307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91</m:t>
                  </m:r>
                </m:num>
                <m:den>
                  <m:r>
                    <m:rPr>
                      <m:sty m:val="p"/>
                    </m:rPr>
                    <m:t>46747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91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2.93.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0.31;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0.062;</w:t>
            </w:r>
          </w:p>
        </w:tc>
        <w:tc>
          <w:tcPr>
            <w:tcW w:type="dxa" w:w="2493"/>
          </w:tcPr>
          <w:p>
            <w:r>
              <w:t>б) 0.125;</w:t>
            </w:r>
          </w:p>
        </w:tc>
        <w:tc>
          <w:tcPr>
            <w:tcW w:type="dxa" w:w="2493"/>
          </w:tcPr>
          <w:p>
            <w:r>
              <w:t>в) 0.938;</w:t>
            </w:r>
          </w:p>
        </w:tc>
        <w:tc>
          <w:tcPr>
            <w:tcW w:type="dxa" w:w="2493"/>
          </w:tcPr>
          <w:p>
            <w:r>
              <w:t>г) 0.812.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0.877;</w:t>
            </w:r>
          </w:p>
        </w:tc>
        <w:tc>
          <w:tcPr>
            <w:tcW w:type="dxa" w:w="2493"/>
          </w:tcPr>
          <w:p>
            <w:r>
              <w:t>б) 0.243;</w:t>
            </w:r>
          </w:p>
        </w:tc>
        <w:tc>
          <w:tcPr>
            <w:tcW w:type="dxa" w:w="2493"/>
          </w:tcPr>
          <w:p>
            <w:r>
              <w:t>в) 0.123;</w:t>
            </w:r>
          </w:p>
        </w:tc>
        <w:tc>
          <w:tcPr>
            <w:tcW w:type="dxa" w:w="2493"/>
          </w:tcPr>
          <w:p>
            <w:r>
              <w:t>г) 0.757.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0.495;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0.56;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0.19; c = 0.14;</w:t>
            </w:r>
          </w:p>
        </w:tc>
        <w:tc>
          <w:tcPr>
            <w:tcW w:type="dxa" w:w="4986"/>
          </w:tcPr>
          <w:p>
            <w:r>
              <w:t>б) a = 0.14; b = 0.21; c = 0.16;</w:t>
            </w:r>
          </w:p>
        </w:tc>
      </w:tr>
      <w:tr>
        <w:tc>
          <w:tcPr>
            <w:tcW w:type="dxa" w:w="4986"/>
          </w:tcPr>
          <w:p>
            <w:r>
              <w:t>в) a = 0.19; b = 0.18; c = 0.15;</w:t>
            </w:r>
          </w:p>
        </w:tc>
        <w:tc>
          <w:tcPr>
            <w:tcW w:type="dxa" w:w="4986"/>
          </w:tcPr>
          <w:p>
            <w:r>
              <w:t>г) a = 0.21; b = 0.18; c = 0.29.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15626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0.812;</w:t>
            </w:r>
          </w:p>
        </w:tc>
        <w:tc>
          <w:tcPr>
            <w:tcW w:type="dxa" w:w="2493"/>
          </w:tcPr>
          <w:p>
            <w:r>
              <w:t>б) 0.062;</w:t>
            </w:r>
          </w:p>
        </w:tc>
        <w:tc>
          <w:tcPr>
            <w:tcW w:type="dxa" w:w="2493"/>
          </w:tcPr>
          <w:p>
            <w:r>
              <w:t>в) 0.281;</w:t>
            </w:r>
          </w:p>
        </w:tc>
        <w:tc>
          <w:tcPr>
            <w:tcW w:type="dxa" w:w="2493"/>
          </w:tcPr>
          <w:p>
            <w:r>
              <w:t>г) 0.938.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0.136;</w:t>
            </w:r>
          </w:p>
        </w:tc>
        <w:tc>
          <w:tcPr>
            <w:tcW w:type="dxa" w:w="2493"/>
          </w:tcPr>
          <w:p>
            <w:r>
              <w:t>б) 0.256;</w:t>
            </w:r>
          </w:p>
        </w:tc>
        <w:tc>
          <w:tcPr>
            <w:tcW w:type="dxa" w:w="2493"/>
          </w:tcPr>
          <w:p>
            <w:r>
              <w:t>в) 0.744;</w:t>
            </w:r>
          </w:p>
        </w:tc>
        <w:tc>
          <w:tcPr>
            <w:tcW w:type="dxa" w:w="2493"/>
          </w:tcPr>
          <w:p>
            <w:r>
              <w:t>г) 0.864.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0.39;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0.16; c = 0.21;</w:t>
            </w:r>
          </w:p>
        </w:tc>
        <w:tc>
          <w:tcPr>
            <w:tcW w:type="dxa" w:w="4986"/>
          </w:tcPr>
          <w:p>
            <w:r>
              <w:t>б) a = 0.13; b = 0.15; c = 0.14;</w:t>
            </w:r>
          </w:p>
        </w:tc>
      </w:tr>
      <w:tr>
        <w:tc>
          <w:tcPr>
            <w:tcW w:type="dxa" w:w="4986"/>
          </w:tcPr>
          <w:p>
            <w:r>
              <w:t>в) a = 0.26; b = 0.18; c = 0.27;</w:t>
            </w:r>
          </w:p>
        </w:tc>
        <w:tc>
          <w:tcPr>
            <w:tcW w:type="dxa" w:w="4986"/>
          </w:tcPr>
          <w:p>
            <w:r>
              <w:t>г) a = 0.15; b = 0.21;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№179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0.212;</w:t>
            </w:r>
          </w:p>
        </w:tc>
        <w:tc>
          <w:tcPr>
            <w:tcW w:type="dxa" w:w="2493"/>
          </w:tcPr>
          <w:p>
            <w:r>
              <w:t>б) 0.068;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0.932.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0.136;</w:t>
            </w:r>
          </w:p>
        </w:tc>
        <w:tc>
          <w:tcPr>
            <w:tcW w:type="dxa" w:w="2493"/>
          </w:tcPr>
          <w:p>
            <w:r>
              <w:t>б) 0.864;</w:t>
            </w:r>
          </w:p>
        </w:tc>
        <w:tc>
          <w:tcPr>
            <w:tcW w:type="dxa" w:w="2493"/>
          </w:tcPr>
          <w:p>
            <w:r>
              <w:t>в) 0.744;</w:t>
            </w:r>
          </w:p>
        </w:tc>
        <w:tc>
          <w:tcPr>
            <w:tcW w:type="dxa" w:w="2493"/>
          </w:tcPr>
          <w:p>
            <w:r>
              <w:t>г) 0.256.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0.84;</w:t>
            </w:r>
          </w:p>
        </w:tc>
        <w:tc>
          <w:tcPr>
            <w:tcW w:type="dxa" w:w="2493"/>
          </w:tcPr>
          <w:p>
            <w:r>
              <w:t>в) 0.16;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0.45;</w:t>
            </w:r>
          </w:p>
        </w:tc>
        <w:tc>
          <w:tcPr>
            <w:tcW w:type="dxa" w:w="2493"/>
          </w:tcPr>
          <w:p>
            <w:r>
              <w:t>в) 0.51;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0.19; c = 0.21;</w:t>
            </w:r>
          </w:p>
        </w:tc>
        <w:tc>
          <w:tcPr>
            <w:tcW w:type="dxa" w:w="4986"/>
          </w:tcPr>
          <w:p>
            <w:r>
              <w:t>б) a = 0.22; b = 0.16; c = 0.17;</w:t>
            </w:r>
          </w:p>
        </w:tc>
      </w:tr>
      <w:tr>
        <w:tc>
          <w:tcPr>
            <w:tcW w:type="dxa" w:w="4986"/>
          </w:tcPr>
          <w:p>
            <w:r>
              <w:t>в) a = 0.21; b = 0.21; c = 0.15;</w:t>
            </w:r>
          </w:p>
        </w:tc>
        <w:tc>
          <w:tcPr>
            <w:tcW w:type="dxa" w:w="4986"/>
          </w:tcPr>
          <w:p>
            <w:r>
              <w:t>г) a = 0.25; b = 0.19; c = 0.26.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737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3.17.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0.811;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0.162;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0.12;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0.78;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0.18; c = 0.16;</w:t>
            </w:r>
          </w:p>
        </w:tc>
        <w:tc>
          <w:tcPr>
            <w:tcW w:type="dxa" w:w="4986"/>
          </w:tcPr>
          <w:p>
            <w:r>
              <w:t>б) a = 0.16; b = 0.2; c = 0.19;</w:t>
            </w:r>
          </w:p>
        </w:tc>
      </w:tr>
      <w:tr>
        <w:tc>
          <w:tcPr>
            <w:tcW w:type="dxa" w:w="4986"/>
          </w:tcPr>
          <w:p>
            <w:r>
              <w:t>в) a = 0.13; b = 0.17; c = 0.18;</w:t>
            </w:r>
          </w:p>
        </w:tc>
        <w:tc>
          <w:tcPr>
            <w:tcW w:type="dxa" w:w="4986"/>
          </w:tcPr>
          <w:p>
            <w:r>
              <w:t>г) a = 0.19; b = 0.27;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60470827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17/18;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0.066;</w:t>
            </w:r>
          </w:p>
        </w:tc>
        <w:tc>
          <w:tcPr>
            <w:tcW w:type="dxa" w:w="2493"/>
          </w:tcPr>
          <w:p>
            <w:r>
              <w:t>б) 0.252;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0.757;</w:t>
            </w:r>
          </w:p>
        </w:tc>
        <w:tc>
          <w:tcPr>
            <w:tcW w:type="dxa" w:w="2493"/>
          </w:tcPr>
          <w:p>
            <w:r>
              <w:t>б) 0.877;</w:t>
            </w:r>
          </w:p>
        </w:tc>
        <w:tc>
          <w:tcPr>
            <w:tcW w:type="dxa" w:w="2493"/>
          </w:tcPr>
          <w:p>
            <w:r>
              <w:t>в) 0.243;</w:t>
            </w:r>
          </w:p>
        </w:tc>
        <w:tc>
          <w:tcPr>
            <w:tcW w:type="dxa" w:w="2493"/>
          </w:tcPr>
          <w:p>
            <w:r>
              <w:t>г) 0.123.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0.26; b = 0.16; c = 0.26;</w:t>
            </w:r>
          </w:p>
        </w:tc>
        <w:tc>
          <w:tcPr>
            <w:tcW w:type="dxa" w:w="4986"/>
          </w:tcPr>
          <w:p>
            <w:r>
              <w:t>б) a = 0.19; b = 0.18; c = 0.14;</w:t>
            </w:r>
          </w:p>
        </w:tc>
      </w:tr>
      <w:tr>
        <w:tc>
          <w:tcPr>
            <w:tcW w:type="dxa" w:w="4986"/>
          </w:tcPr>
          <w:p>
            <w:r>
              <w:t>в) a = 0.12; b = 0.18; c = 0.2;</w:t>
            </w:r>
          </w:p>
        </w:tc>
        <w:tc>
          <w:tcPr>
            <w:tcW w:type="dxa" w:w="4986"/>
          </w:tcPr>
          <w:p>
            <w:r>
              <w:t>г) a = 0.22; b = 0.13;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216</m:t>
                  </m:r>
                </m:num>
                <m:den>
                  <m:r>
                    <m:rPr>
                      <m:sty m:val="p"/>
                    </m:rPr>
                    <m:t>217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46657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0.84;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0.28;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0.083;</w:t>
            </w:r>
          </w:p>
        </w:tc>
        <w:tc>
          <w:tcPr>
            <w:tcW w:type="dxa" w:w="2493"/>
          </w:tcPr>
          <w:p>
            <w:r>
              <w:t>б) 0.843;</w:t>
            </w:r>
          </w:p>
        </w:tc>
        <w:tc>
          <w:tcPr>
            <w:tcW w:type="dxa" w:w="2493"/>
          </w:tcPr>
          <w:p>
            <w:r>
              <w:t>в) 0.917;</w:t>
            </w:r>
          </w:p>
        </w:tc>
        <w:tc>
          <w:tcPr>
            <w:tcW w:type="dxa" w:w="2493"/>
          </w:tcPr>
          <w:p>
            <w:r>
              <w:t>г) 0.142.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0.885;</w:t>
            </w:r>
          </w:p>
        </w:tc>
        <w:tc>
          <w:tcPr>
            <w:tcW w:type="dxa" w:w="2493"/>
          </w:tcPr>
          <w:p>
            <w:r>
              <w:t>б) 0.235;</w:t>
            </w:r>
          </w:p>
        </w:tc>
        <w:tc>
          <w:tcPr>
            <w:tcW w:type="dxa" w:w="2493"/>
          </w:tcPr>
          <w:p>
            <w:r>
              <w:t>в) 0.115;</w:t>
            </w:r>
          </w:p>
        </w:tc>
        <w:tc>
          <w:tcPr>
            <w:tcW w:type="dxa" w:w="2493"/>
          </w:tcPr>
          <w:p>
            <w:r>
              <w:t>г) 0.765.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0.6825;</w:t>
            </w:r>
          </w:p>
        </w:tc>
        <w:tc>
          <w:tcPr>
            <w:tcW w:type="dxa" w:w="2493"/>
          </w:tcPr>
          <w:p>
            <w:r>
              <w:t>б) 0.4375;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0.5625.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0.79;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0.12; c = 0.18;</w:t>
            </w:r>
          </w:p>
        </w:tc>
        <w:tc>
          <w:tcPr>
            <w:tcW w:type="dxa" w:w="4986"/>
          </w:tcPr>
          <w:p>
            <w:r>
              <w:t>б) a = 0.28; b = 0.19; c = 0.19;</w:t>
            </w:r>
          </w:p>
        </w:tc>
      </w:tr>
      <w:tr>
        <w:tc>
          <w:tcPr>
            <w:tcW w:type="dxa" w:w="4986"/>
          </w:tcPr>
          <w:p>
            <w:r>
              <w:t>в) a = 0.13; b = 0.22; c = 0.19;</w:t>
            </w:r>
          </w:p>
        </w:tc>
        <w:tc>
          <w:tcPr>
            <w:tcW w:type="dxa" w:w="4986"/>
          </w:tcPr>
          <w:p>
            <w:r>
              <w:t>г) a = 0.17; b = 0.13;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1048607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0.51;</w:t>
            </w:r>
          </w:p>
        </w:tc>
        <w:tc>
          <w:tcPr>
            <w:tcW w:type="dxa" w:w="2493"/>
          </w:tcPr>
          <w:p>
            <w:r>
              <w:t>б) 0.77;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49/54.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0.93;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0.068;</w:t>
            </w:r>
          </w:p>
        </w:tc>
        <w:tc>
          <w:tcPr>
            <w:tcW w:type="dxa" w:w="2493"/>
          </w:tcPr>
          <w:p>
            <w:r>
              <w:t>б) 0.812;</w:t>
            </w:r>
          </w:p>
        </w:tc>
        <w:tc>
          <w:tcPr>
            <w:tcW w:type="dxa" w:w="2493"/>
          </w:tcPr>
          <w:p>
            <w:r>
              <w:t>в) 0.932;</w:t>
            </w:r>
          </w:p>
        </w:tc>
        <w:tc>
          <w:tcPr>
            <w:tcW w:type="dxa" w:w="2493"/>
          </w:tcPr>
          <w:p>
            <w:r>
              <w:t>г) 0.188.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0.5;</w:t>
            </w:r>
          </w:p>
        </w:tc>
        <w:tc>
          <w:tcPr>
            <w:tcW w:type="dxa" w:w="2493"/>
          </w:tcPr>
          <w:p>
            <w:r>
              <w:t>б) 0.92;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0.19; c = 0.21;</w:t>
            </w:r>
          </w:p>
        </w:tc>
        <w:tc>
          <w:tcPr>
            <w:tcW w:type="dxa" w:w="4986"/>
          </w:tcPr>
          <w:p>
            <w:r>
              <w:t>б) a = 0.16; b = 0.18; c = 0.18;</w:t>
            </w:r>
          </w:p>
        </w:tc>
      </w:tr>
      <w:tr>
        <w:tc>
          <w:tcPr>
            <w:tcW w:type="dxa" w:w="4986"/>
          </w:tcPr>
          <w:p>
            <w:r>
              <w:t>в) a = 0.28; b = 0.14; c = 0.25;</w:t>
            </w:r>
          </w:p>
        </w:tc>
        <w:tc>
          <w:tcPr>
            <w:tcW w:type="dxa" w:w="4986"/>
          </w:tcPr>
          <w:p>
            <w:r>
              <w:t>г) a = 0.19; b = 0.21;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1776</m:t>
                  </m:r>
                </m:num>
                <m:den>
                  <m:r>
                    <m:rPr>
                      <m:sty m:val="p"/>
                    </m:rPr>
                    <m:t>5766577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4177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1776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0.67;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0.805;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0.93;</w:t>
            </w:r>
          </w:p>
        </w:tc>
        <w:tc>
          <w:tcPr>
            <w:tcW w:type="dxa" w:w="2493"/>
          </w:tcPr>
          <w:p>
            <w:r>
              <w:t>г) 0.07.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0.737;</w:t>
            </w:r>
          </w:p>
        </w:tc>
        <w:tc>
          <w:tcPr>
            <w:tcW w:type="dxa" w:w="2493"/>
          </w:tcPr>
          <w:p>
            <w:r>
              <w:t>б) 0.857;</w:t>
            </w:r>
          </w:p>
        </w:tc>
        <w:tc>
          <w:tcPr>
            <w:tcW w:type="dxa" w:w="2493"/>
          </w:tcPr>
          <w:p>
            <w:r>
              <w:t>в) 0.263;</w:t>
            </w:r>
          </w:p>
        </w:tc>
        <w:tc>
          <w:tcPr>
            <w:tcW w:type="dxa" w:w="2493"/>
          </w:tcPr>
          <w:p>
            <w:r>
              <w:t>г) 0.143.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0.4375;</w:t>
            </w:r>
          </w:p>
        </w:tc>
        <w:tc>
          <w:tcPr>
            <w:tcW w:type="dxa" w:w="2493"/>
          </w:tcPr>
          <w:p>
            <w:r>
              <w:t>б) 0.6825;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0.5625.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0.65;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0.31; c = 0.28;</w:t>
            </w:r>
          </w:p>
        </w:tc>
        <w:tc>
          <w:tcPr>
            <w:tcW w:type="dxa" w:w="4986"/>
          </w:tcPr>
          <w:p>
            <w:r>
              <w:t>б) a = 0.2; b = 0.2; c = 0.21;</w:t>
            </w:r>
          </w:p>
        </w:tc>
      </w:tr>
      <w:tr>
        <w:tc>
          <w:tcPr>
            <w:tcW w:type="dxa" w:w="4986"/>
          </w:tcPr>
          <w:p>
            <w:r>
              <w:t>в) a = 0.21; b = 0.2; c = 0.21;</w:t>
            </w:r>
          </w:p>
        </w:tc>
        <w:tc>
          <w:tcPr>
            <w:tcW w:type="dxa" w:w="4986"/>
          </w:tcPr>
          <w:p>
            <w:r>
              <w:t>г) a = 0.19; b = 0.19;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1679681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1361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0.14;</w:t>
            </w:r>
          </w:p>
        </w:tc>
        <w:tc>
          <w:tcPr>
            <w:tcW w:type="dxa" w:w="2493"/>
          </w:tcPr>
          <w:p>
            <w:r>
              <w:t>г) 0.68.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0.138;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0.864;</w:t>
            </w:r>
          </w:p>
        </w:tc>
        <w:tc>
          <w:tcPr>
            <w:tcW w:type="dxa" w:w="2493"/>
          </w:tcPr>
          <w:p>
            <w:r>
              <w:t>б) 0.256;</w:t>
            </w:r>
          </w:p>
        </w:tc>
        <w:tc>
          <w:tcPr>
            <w:tcW w:type="dxa" w:w="2493"/>
          </w:tcPr>
          <w:p>
            <w:r>
              <w:t>в) 0.744;</w:t>
            </w:r>
          </w:p>
        </w:tc>
        <w:tc>
          <w:tcPr>
            <w:tcW w:type="dxa" w:w="2493"/>
          </w:tcPr>
          <w:p>
            <w:r>
              <w:t>г) 0.136.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0.66;</w:t>
            </w:r>
          </w:p>
        </w:tc>
        <w:tc>
          <w:tcPr>
            <w:tcW w:type="dxa" w:w="2493"/>
          </w:tcPr>
          <w:p>
            <w:r>
              <w:t>в) 0.53;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0.28; c = 0.28;</w:t>
            </w:r>
          </w:p>
        </w:tc>
        <w:tc>
          <w:tcPr>
            <w:tcW w:type="dxa" w:w="4986"/>
          </w:tcPr>
          <w:p>
            <w:r>
              <w:t>б) a = 0.19; b = 0.13; c = 0.14;</w:t>
            </w:r>
          </w:p>
        </w:tc>
      </w:tr>
      <w:tr>
        <w:tc>
          <w:tcPr>
            <w:tcW w:type="dxa" w:w="4986"/>
          </w:tcPr>
          <w:p>
            <w:r>
              <w:t>в) a = 0.2; b = 0.16; c = 0.13;</w:t>
            </w:r>
          </w:p>
        </w:tc>
        <w:tc>
          <w:tcPr>
            <w:tcW w:type="dxa" w:w="4986"/>
          </w:tcPr>
          <w:p>
            <w:r>
              <w:t>г) a = 0.19; b = 0.18;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0.44;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0.41.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0.182;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0.129;</w:t>
            </w:r>
          </w:p>
        </w:tc>
        <w:tc>
          <w:tcPr>
            <w:tcW w:type="dxa" w:w="2493"/>
          </w:tcPr>
          <w:p>
            <w:r>
              <w:t>б) 0.249;</w:t>
            </w:r>
          </w:p>
        </w:tc>
        <w:tc>
          <w:tcPr>
            <w:tcW w:type="dxa" w:w="2493"/>
          </w:tcPr>
          <w:p>
            <w:r>
              <w:t>в) 0.871;</w:t>
            </w:r>
          </w:p>
        </w:tc>
        <w:tc>
          <w:tcPr>
            <w:tcW w:type="dxa" w:w="2493"/>
          </w:tcPr>
          <w:p>
            <w:r>
              <w:t>г) 0.751.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0.66;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0.19; c = 0.2;</w:t>
            </w:r>
          </w:p>
        </w:tc>
        <w:tc>
          <w:tcPr>
            <w:tcW w:type="dxa" w:w="4986"/>
          </w:tcPr>
          <w:p>
            <w:r>
              <w:t>б) a = 0.18; b = 0.21; c = 0.19;</w:t>
            </w:r>
          </w:p>
        </w:tc>
      </w:tr>
      <w:tr>
        <w:tc>
          <w:tcPr>
            <w:tcW w:type="dxa" w:w="4986"/>
          </w:tcPr>
          <w:p>
            <w:r>
              <w:t>в) a = 0.18; b = 0.12; c = 0.15;</w:t>
            </w:r>
          </w:p>
        </w:tc>
        <w:tc>
          <w:tcPr>
            <w:tcW w:type="dxa" w:w="4986"/>
          </w:tcPr>
          <w:p>
            <w:r>
              <w:t>г) a = 0.17; b = 0.13;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0.59;</w:t>
            </w:r>
          </w:p>
        </w:tc>
        <w:tc>
          <w:tcPr>
            <w:tcW w:type="dxa" w:w="2493"/>
          </w:tcPr>
          <w:p>
            <w:r>
              <w:t>б) 0.44;</w:t>
            </w:r>
          </w:p>
        </w:tc>
        <w:tc>
          <w:tcPr>
            <w:tcW w:type="dxa" w:w="2493"/>
          </w:tcPr>
          <w:p>
            <w:r>
              <w:t>в) 0.41;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49/54;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0.775;</w:t>
            </w:r>
          </w:p>
        </w:tc>
        <w:tc>
          <w:tcPr>
            <w:tcW w:type="dxa" w:w="2493"/>
          </w:tcPr>
          <w:p>
            <w:r>
              <w:t>б) 0.05;</w:t>
            </w:r>
          </w:p>
        </w:tc>
        <w:tc>
          <w:tcPr>
            <w:tcW w:type="dxa" w:w="2493"/>
          </w:tcPr>
          <w:p>
            <w:r>
              <w:t>в) 0.15;</w:t>
            </w:r>
          </w:p>
        </w:tc>
        <w:tc>
          <w:tcPr>
            <w:tcW w:type="dxa" w:w="2493"/>
          </w:tcPr>
          <w:p>
            <w:r>
              <w:t>г) 0.95.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42 % всех зарплат разнорабочим, а 58 %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0.742;</w:t>
            </w:r>
          </w:p>
        </w:tc>
        <w:tc>
          <w:tcPr>
            <w:tcW w:type="dxa" w:w="2493"/>
          </w:tcPr>
          <w:p>
            <w:r>
              <w:t>б) 0.862;</w:t>
            </w:r>
          </w:p>
        </w:tc>
        <w:tc>
          <w:tcPr>
            <w:tcW w:type="dxa" w:w="2493"/>
          </w:tcPr>
          <w:p>
            <w:r>
              <w:t>в) 0.138;</w:t>
            </w:r>
          </w:p>
        </w:tc>
        <w:tc>
          <w:tcPr>
            <w:tcW w:type="dxa" w:w="2493"/>
          </w:tcPr>
          <w:p>
            <w:r>
              <w:t>г) 0.258.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0.72;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0.79.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0.17; c = 0.18;</w:t>
            </w:r>
          </w:p>
        </w:tc>
        <w:tc>
          <w:tcPr>
            <w:tcW w:type="dxa" w:w="4986"/>
          </w:tcPr>
          <w:p>
            <w:r>
              <w:t>б) a = 0.12; b = 0.2; c = 0.21;</w:t>
            </w:r>
          </w:p>
        </w:tc>
      </w:tr>
      <w:tr>
        <w:tc>
          <w:tcPr>
            <w:tcW w:type="dxa" w:w="4986"/>
          </w:tcPr>
          <w:p>
            <w:r>
              <w:t>в) a = 0.15; b = 0.32; c = 0.24;</w:t>
            </w:r>
          </w:p>
        </w:tc>
        <w:tc>
          <w:tcPr>
            <w:tcW w:type="dxa" w:w="4986"/>
          </w:tcPr>
          <w:p>
            <w:r>
              <w:t>г) a = 0.14; b = 0.16;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544</m:t>
                  </m:r>
                </m:num>
                <m:den>
                  <m:r>
                    <m:rPr>
                      <m:sty m:val="p"/>
                    </m:rPr>
                    <m:t>5765345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544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2945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2945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0.162;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0.828;</w:t>
            </w:r>
          </w:p>
        </w:tc>
        <w:tc>
          <w:tcPr>
            <w:tcW w:type="dxa" w:w="2493"/>
          </w:tcPr>
          <w:p>
            <w:r>
              <w:t>в) 0.172;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0.54;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0.21; b = 0.22; c = 0.2;</w:t>
            </w:r>
          </w:p>
        </w:tc>
        <w:tc>
          <w:tcPr>
            <w:tcW w:type="dxa" w:w="4986"/>
          </w:tcPr>
          <w:p>
            <w:r>
              <w:t>б) a = 0.23; b = 0.22; c = 0.27;</w:t>
            </w:r>
          </w:p>
        </w:tc>
      </w:tr>
      <w:tr>
        <w:tc>
          <w:tcPr>
            <w:tcW w:type="dxa" w:w="4986"/>
          </w:tcPr>
          <w:p>
            <w:r>
              <w:t>в) a = 0.16; b = 0.2; c = 0.16;</w:t>
            </w:r>
          </w:p>
        </w:tc>
        <w:tc>
          <w:tcPr>
            <w:tcW w:type="dxa" w:w="4986"/>
          </w:tcPr>
          <w:p>
            <w:r>
              <w:t>г) a = 0.12; b = 0.2;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2412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3.86.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0.77;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№189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0.93;</w:t>
            </w:r>
          </w:p>
        </w:tc>
        <w:tc>
          <w:tcPr>
            <w:tcW w:type="dxa" w:w="2493"/>
          </w:tcPr>
          <w:p>
            <w:r>
              <w:t>б) 0.805;</w:t>
            </w:r>
          </w:p>
        </w:tc>
        <w:tc>
          <w:tcPr>
            <w:tcW w:type="dxa" w:w="2493"/>
          </w:tcPr>
          <w:p>
            <w:r>
              <w:t>в) 0.234;</w:t>
            </w:r>
          </w:p>
        </w:tc>
        <w:tc>
          <w:tcPr>
            <w:tcW w:type="dxa" w:w="2493"/>
          </w:tcPr>
          <w:p>
            <w:r>
              <w:t>г) 0.07.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0.871;</w:t>
            </w:r>
          </w:p>
        </w:tc>
        <w:tc>
          <w:tcPr>
            <w:tcW w:type="dxa" w:w="2493"/>
          </w:tcPr>
          <w:p>
            <w:r>
              <w:t>б) 0.751;</w:t>
            </w:r>
          </w:p>
        </w:tc>
        <w:tc>
          <w:tcPr>
            <w:tcW w:type="dxa" w:w="2493"/>
          </w:tcPr>
          <w:p>
            <w:r>
              <w:t>в) 0.129;</w:t>
            </w:r>
          </w:p>
        </w:tc>
        <w:tc>
          <w:tcPr>
            <w:tcW w:type="dxa" w:w="2493"/>
          </w:tcPr>
          <w:p>
            <w:r>
              <w:t>г) 0.249.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0.625;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0.33;</w:t>
            </w:r>
          </w:p>
        </w:tc>
        <w:tc>
          <w:tcPr>
            <w:tcW w:type="dxa" w:w="2493"/>
          </w:tcPr>
          <w:p>
            <w:r>
              <w:t>б) 0.6;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0.25; b = 0.21; c = 0.27;</w:t>
            </w:r>
          </w:p>
        </w:tc>
        <w:tc>
          <w:tcPr>
            <w:tcW w:type="dxa" w:w="4986"/>
          </w:tcPr>
          <w:p>
            <w:r>
              <w:t>б) a = 0.2; b = 0.2; c = 0.22;</w:t>
            </w:r>
          </w:p>
        </w:tc>
      </w:tr>
      <w:tr>
        <w:tc>
          <w:tcPr>
            <w:tcW w:type="dxa" w:w="4986"/>
          </w:tcPr>
          <w:p>
            <w:r>
              <w:t>в) a = 0.21; b = 0.17; c = 0.15;</w:t>
            </w:r>
          </w:p>
        </w:tc>
        <w:tc>
          <w:tcPr>
            <w:tcW w:type="dxa" w:w="4986"/>
          </w:tcPr>
          <w:p>
            <w:r>
              <w:t>г) a = 0.18; b = 0.15;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1307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0.34.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0.802;</w:t>
            </w:r>
          </w:p>
        </w:tc>
        <w:tc>
          <w:tcPr>
            <w:tcW w:type="dxa" w:w="2493"/>
          </w:tcPr>
          <w:p>
            <w:r>
              <w:t>в) 0.072;</w:t>
            </w:r>
          </w:p>
        </w:tc>
        <w:tc>
          <w:tcPr>
            <w:tcW w:type="dxa" w:w="2493"/>
          </w:tcPr>
          <w:p>
            <w:r>
              <w:t>г) 0.928.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0.112;</w:t>
            </w:r>
          </w:p>
        </w:tc>
        <w:tc>
          <w:tcPr>
            <w:tcW w:type="dxa" w:w="2493"/>
          </w:tcPr>
          <w:p>
            <w:r>
              <w:t>б) 0.888;</w:t>
            </w:r>
          </w:p>
        </w:tc>
        <w:tc>
          <w:tcPr>
            <w:tcW w:type="dxa" w:w="2493"/>
          </w:tcPr>
          <w:p>
            <w:r>
              <w:t>в) 0.232;</w:t>
            </w:r>
          </w:p>
        </w:tc>
        <w:tc>
          <w:tcPr>
            <w:tcW w:type="dxa" w:w="2493"/>
          </w:tcPr>
          <w:p>
            <w:r>
              <w:t>г) 0.768.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0.42;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0.22; b = 0.14; c = 0.16;</w:t>
            </w:r>
          </w:p>
        </w:tc>
        <w:tc>
          <w:tcPr>
            <w:tcW w:type="dxa" w:w="4986"/>
          </w:tcPr>
          <w:p>
            <w:r>
              <w:t>б) a = 0.26; b = 0.19; c = 0.26;</w:t>
            </w:r>
          </w:p>
        </w:tc>
      </w:tr>
      <w:tr>
        <w:tc>
          <w:tcPr>
            <w:tcW w:type="dxa" w:w="4986"/>
          </w:tcPr>
          <w:p>
            <w:r>
              <w:t>в) a = 0.21; b = 0.14; c = 0.13;</w:t>
            </w:r>
          </w:p>
        </w:tc>
        <w:tc>
          <w:tcPr>
            <w:tcW w:type="dxa" w:w="4986"/>
          </w:tcPr>
          <w:p>
            <w:r>
              <w:t>г) a = 0.13; b = 0.2;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0.13;</w:t>
            </w:r>
          </w:p>
        </w:tc>
        <w:tc>
          <w:tcPr>
            <w:tcW w:type="dxa" w:w="2493"/>
          </w:tcPr>
          <w:p>
            <w:r>
              <w:t>б) 0.59;</w:t>
            </w:r>
          </w:p>
        </w:tc>
        <w:tc>
          <w:tcPr>
            <w:tcW w:type="dxa" w:w="2493"/>
          </w:tcPr>
          <w:p>
            <w:r>
              <w:t>в) 0.87;</w:t>
            </w:r>
          </w:p>
        </w:tc>
        <w:tc>
          <w:tcPr>
            <w:tcW w:type="dxa" w:w="2493"/>
          </w:tcPr>
          <w:p>
            <w:r>
              <w:t>г) 0.6.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35/36;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0.772;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0.052.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0.138;</w:t>
            </w:r>
          </w:p>
        </w:tc>
        <w:tc>
          <w:tcPr>
            <w:tcW w:type="dxa" w:w="2493"/>
          </w:tcPr>
          <w:p>
            <w:r>
              <w:t>б) 0.862;</w:t>
            </w:r>
          </w:p>
        </w:tc>
        <w:tc>
          <w:tcPr>
            <w:tcW w:type="dxa" w:w="2493"/>
          </w:tcPr>
          <w:p>
            <w:r>
              <w:t>в) 0.742;</w:t>
            </w:r>
          </w:p>
        </w:tc>
        <w:tc>
          <w:tcPr>
            <w:tcW w:type="dxa" w:w="2493"/>
          </w:tcPr>
          <w:p>
            <w:r>
              <w:t>г) 0.258.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0.96;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0.84.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0.24.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0.13; c = 0.19;</w:t>
            </w:r>
          </w:p>
        </w:tc>
        <w:tc>
          <w:tcPr>
            <w:tcW w:type="dxa" w:w="4986"/>
          </w:tcPr>
          <w:p>
            <w:r>
              <w:t>б) a = 0.19; b = 0.13; c = 0.19;</w:t>
            </w:r>
          </w:p>
        </w:tc>
      </w:tr>
      <w:tr>
        <w:tc>
          <w:tcPr>
            <w:tcW w:type="dxa" w:w="4986"/>
          </w:tcPr>
          <w:p>
            <w:r>
              <w:t>в) a = 0.26; b = 0.18; c = 0.2;</w:t>
            </w:r>
          </w:p>
        </w:tc>
        <w:tc>
          <w:tcPr>
            <w:tcW w:type="dxa" w:w="4986"/>
          </w:tcPr>
          <w:p>
            <w:r>
              <w:t>г) a = 0.21; b = 0.15;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0.68;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0.838;</w:t>
            </w:r>
          </w:p>
        </w:tc>
        <w:tc>
          <w:tcPr>
            <w:tcW w:type="dxa" w:w="2493"/>
          </w:tcPr>
          <w:p>
            <w:r>
              <w:t>б) 0.912;</w:t>
            </w:r>
          </w:p>
        </w:tc>
        <w:tc>
          <w:tcPr>
            <w:tcW w:type="dxa" w:w="2493"/>
          </w:tcPr>
          <w:p>
            <w:r>
              <w:t>в) 0.162;</w:t>
            </w:r>
          </w:p>
        </w:tc>
        <w:tc>
          <w:tcPr>
            <w:tcW w:type="dxa" w:w="2493"/>
          </w:tcPr>
          <w:p>
            <w:r>
              <w:t>г) 0.088.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0.14;</w:t>
            </w:r>
          </w:p>
        </w:tc>
        <w:tc>
          <w:tcPr>
            <w:tcW w:type="dxa" w:w="2493"/>
          </w:tcPr>
          <w:p>
            <w:r>
              <w:t>б) 0.74;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0.86.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0.37;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0.78;</w:t>
            </w:r>
          </w:p>
        </w:tc>
        <w:tc>
          <w:tcPr>
            <w:tcW w:type="dxa" w:w="2493"/>
          </w:tcPr>
          <w:p>
            <w:r>
              <w:t>г) 0.38.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0.16; c = 0.19;</w:t>
            </w:r>
          </w:p>
        </w:tc>
        <w:tc>
          <w:tcPr>
            <w:tcW w:type="dxa" w:w="4986"/>
          </w:tcPr>
          <w:p>
            <w:r>
              <w:t>б) a = 0.16; b = 0.19; c = 0.15;</w:t>
            </w:r>
          </w:p>
        </w:tc>
      </w:tr>
      <w:tr>
        <w:tc>
          <w:tcPr>
            <w:tcW w:type="dxa" w:w="4986"/>
          </w:tcPr>
          <w:p>
            <w:r>
              <w:t>в) a = 0.29; b = 0.14; c = 0.27;</w:t>
            </w:r>
          </w:p>
        </w:tc>
        <w:tc>
          <w:tcPr>
            <w:tcW w:type="dxa" w:w="4986"/>
          </w:tcPr>
          <w:p>
            <w:r>
              <w:t>г) a = 0.14; b = 0.14;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0.46;</w:t>
            </w:r>
          </w:p>
        </w:tc>
        <w:tc>
          <w:tcPr>
            <w:tcW w:type="dxa" w:w="2493"/>
          </w:tcPr>
          <w:p>
            <w:r>
              <w:t>б) 0.73;</w:t>
            </w:r>
          </w:p>
        </w:tc>
        <w:tc>
          <w:tcPr>
            <w:tcW w:type="dxa" w:w="2493"/>
          </w:tcPr>
          <w:p>
            <w:r>
              <w:t>в) 0.54;</w:t>
            </w:r>
          </w:p>
        </w:tc>
        <w:tc>
          <w:tcPr>
            <w:tcW w:type="dxa" w:w="2493"/>
          </w:tcPr>
          <w:p>
            <w:r>
              <w:t>г) 0.43.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0.946;</w:t>
            </w:r>
          </w:p>
        </w:tc>
        <w:tc>
          <w:tcPr>
            <w:tcW w:type="dxa" w:w="2493"/>
          </w:tcPr>
          <w:p>
            <w:r>
              <w:t>б) 0.212;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0.132;</w:t>
            </w:r>
          </w:p>
        </w:tc>
        <w:tc>
          <w:tcPr>
            <w:tcW w:type="dxa" w:w="2493"/>
          </w:tcPr>
          <w:p>
            <w:r>
              <w:t>б) 0.868;</w:t>
            </w:r>
          </w:p>
        </w:tc>
        <w:tc>
          <w:tcPr>
            <w:tcW w:type="dxa" w:w="2493"/>
          </w:tcPr>
          <w:p>
            <w:r>
              <w:t>в) 0.748;</w:t>
            </w:r>
          </w:p>
        </w:tc>
        <w:tc>
          <w:tcPr>
            <w:tcW w:type="dxa" w:w="2493"/>
          </w:tcPr>
          <w:p>
            <w:r>
              <w:t>г) 0.252.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0.745;</w:t>
            </w:r>
          </w:p>
        </w:tc>
        <w:tc>
          <w:tcPr>
            <w:tcW w:type="dxa" w:w="2493"/>
          </w:tcPr>
          <w:p>
            <w:r>
              <w:t>б) 0.4;</w:t>
            </w:r>
          </w:p>
        </w:tc>
        <w:tc>
          <w:tcPr>
            <w:tcW w:type="dxa" w:w="2493"/>
          </w:tcPr>
          <w:p>
            <w:r>
              <w:t>в) 0.375;</w:t>
            </w:r>
          </w:p>
        </w:tc>
        <w:tc>
          <w:tcPr>
            <w:tcW w:type="dxa" w:w="2493"/>
          </w:tcPr>
          <w:p>
            <w:r>
              <w:t>г) 0.625.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0.48;</w:t>
            </w:r>
          </w:p>
        </w:tc>
        <w:tc>
          <w:tcPr>
            <w:tcW w:type="dxa" w:w="2493"/>
          </w:tcPr>
          <w:p>
            <w:r>
              <w:t>б) 0.35;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0.22.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0.17; c = 0.13;</w:t>
            </w:r>
          </w:p>
        </w:tc>
        <w:tc>
          <w:tcPr>
            <w:tcW w:type="dxa" w:w="4986"/>
          </w:tcPr>
          <w:p>
            <w:r>
              <w:t>б) a = 0.2; b = 0.18; c = 0.17;</w:t>
            </w:r>
          </w:p>
        </w:tc>
      </w:tr>
      <w:tr>
        <w:tc>
          <w:tcPr>
            <w:tcW w:type="dxa" w:w="4986"/>
          </w:tcPr>
          <w:p>
            <w:r>
              <w:t>в) a = 0.17; b = 0.27; c = 0.29;</w:t>
            </w:r>
          </w:p>
        </w:tc>
        <w:tc>
          <w:tcPr>
            <w:tcW w:type="dxa" w:w="4986"/>
          </w:tcPr>
          <w:p>
            <w:r>
              <w:t>г) a = 0.16; b = 0.21;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0.772;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0.948;</w:t>
            </w:r>
          </w:p>
        </w:tc>
        <w:tc>
          <w:tcPr>
            <w:tcW w:type="dxa" w:w="2493"/>
          </w:tcPr>
          <w:p>
            <w:r>
              <w:t>г) 0.296.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0.24;</w:t>
            </w:r>
          </w:p>
        </w:tc>
        <w:tc>
          <w:tcPr>
            <w:tcW w:type="dxa" w:w="2493"/>
          </w:tcPr>
          <w:p>
            <w:r>
              <w:t>б) 0.88;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0.3;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0.18;</w:t>
            </w:r>
          </w:p>
        </w:tc>
        <w:tc>
          <w:tcPr>
            <w:tcW w:type="dxa" w:w="2493"/>
          </w:tcPr>
          <w:p>
            <w:r>
              <w:t>в) 0.81;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0.12; c = 0.21;</w:t>
            </w:r>
          </w:p>
        </w:tc>
        <w:tc>
          <w:tcPr>
            <w:tcW w:type="dxa" w:w="4986"/>
          </w:tcPr>
          <w:p>
            <w:r>
              <w:t>б) a = 0.21; b = 0.21; c = 0.2;</w:t>
            </w:r>
          </w:p>
        </w:tc>
      </w:tr>
      <w:tr>
        <w:tc>
          <w:tcPr>
            <w:tcW w:type="dxa" w:w="4986"/>
          </w:tcPr>
          <w:p>
            <w:r>
              <w:t>в) a = 0.27; b = 0.12; c = 0.22;</w:t>
            </w:r>
          </w:p>
        </w:tc>
        <w:tc>
          <w:tcPr>
            <w:tcW w:type="dxa" w:w="4986"/>
          </w:tcPr>
          <w:p>
            <w:r>
              <w:t>г) a = 0.18; b = 0.16;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59050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3.74.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0.17;</w:t>
            </w:r>
          </w:p>
        </w:tc>
        <w:tc>
          <w:tcPr>
            <w:tcW w:type="dxa" w:w="2493"/>
          </w:tcPr>
          <w:p>
            <w:r>
              <w:t>б) 0.58;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0.09;</w:t>
            </w:r>
          </w:p>
        </w:tc>
        <w:tc>
          <w:tcPr>
            <w:tcW w:type="dxa" w:w="2493"/>
          </w:tcPr>
          <w:p>
            <w:r>
              <w:t>б) 0.91;</w:t>
            </w:r>
          </w:p>
        </w:tc>
        <w:tc>
          <w:tcPr>
            <w:tcW w:type="dxa" w:w="2493"/>
          </w:tcPr>
          <w:p>
            <w:r>
              <w:t>в) 0.835;</w:t>
            </w:r>
          </w:p>
        </w:tc>
        <w:tc>
          <w:tcPr>
            <w:tcW w:type="dxa" w:w="2493"/>
          </w:tcPr>
          <w:p>
            <w:r>
              <w:t>г) 0.151.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0.121;</w:t>
            </w:r>
          </w:p>
        </w:tc>
        <w:tc>
          <w:tcPr>
            <w:tcW w:type="dxa" w:w="2493"/>
          </w:tcPr>
          <w:p>
            <w:r>
              <w:t>б) 0.879;</w:t>
            </w:r>
          </w:p>
        </w:tc>
        <w:tc>
          <w:tcPr>
            <w:tcW w:type="dxa" w:w="2493"/>
          </w:tcPr>
          <w:p>
            <w:r>
              <w:t>в) 0.759;</w:t>
            </w:r>
          </w:p>
        </w:tc>
        <w:tc>
          <w:tcPr>
            <w:tcW w:type="dxa" w:w="2493"/>
          </w:tcPr>
          <w:p>
            <w:r>
              <w:t>г) 0.241.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0.62;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0.58.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0.3; c = 0.28;</w:t>
            </w:r>
          </w:p>
        </w:tc>
        <w:tc>
          <w:tcPr>
            <w:tcW w:type="dxa" w:w="4986"/>
          </w:tcPr>
          <w:p>
            <w:r>
              <w:t>б) a = 0.14; b = 0.18; c = 0.2;</w:t>
            </w:r>
          </w:p>
        </w:tc>
      </w:tr>
      <w:tr>
        <w:tc>
          <w:tcPr>
            <w:tcW w:type="dxa" w:w="4986"/>
          </w:tcPr>
          <w:p>
            <w:r>
              <w:t>в) a = 0.16; b = 0.12; c = 0.19;</w:t>
            </w:r>
          </w:p>
        </w:tc>
        <w:tc>
          <w:tcPr>
            <w:tcW w:type="dxa" w:w="4986"/>
          </w:tcPr>
          <w:p>
            <w:r>
              <w:t>г) a = 0.19; b = 0.2; c = 0.12.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15652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152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0.63;</w:t>
            </w:r>
          </w:p>
        </w:tc>
        <w:tc>
          <w:tcPr>
            <w:tcW w:type="dxa" w:w="2493"/>
          </w:tcPr>
          <w:p>
            <w:r>
              <w:t>б) 0.1;</w:t>
            </w:r>
          </w:p>
        </w:tc>
        <w:tc>
          <w:tcPr>
            <w:tcW w:type="dxa" w:w="2493"/>
          </w:tcPr>
          <w:p>
            <w:r>
              <w:t>в) 0.13;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0.162;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0.934;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0.751;</w:t>
            </w:r>
          </w:p>
        </w:tc>
        <w:tc>
          <w:tcPr>
            <w:tcW w:type="dxa" w:w="2493"/>
          </w:tcPr>
          <w:p>
            <w:r>
              <w:t>б) 0.871;</w:t>
            </w:r>
          </w:p>
        </w:tc>
        <w:tc>
          <w:tcPr>
            <w:tcW w:type="dxa" w:w="2493"/>
          </w:tcPr>
          <w:p>
            <w:r>
              <w:t>в) 0.129;</w:t>
            </w:r>
          </w:p>
        </w:tc>
        <w:tc>
          <w:tcPr>
            <w:tcW w:type="dxa" w:w="2493"/>
          </w:tcPr>
          <w:p>
            <w:r>
              <w:t>г) 0.249.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0.5;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0.16; c = 0.14;</w:t>
            </w:r>
          </w:p>
        </w:tc>
        <w:tc>
          <w:tcPr>
            <w:tcW w:type="dxa" w:w="4986"/>
          </w:tcPr>
          <w:p>
            <w:r>
              <w:t>б) a = 0.21; b = 0.12; c = 0.15;</w:t>
            </w:r>
          </w:p>
        </w:tc>
      </w:tr>
      <w:tr>
        <w:tc>
          <w:tcPr>
            <w:tcW w:type="dxa" w:w="4986"/>
          </w:tcPr>
          <w:p>
            <w:r>
              <w:t>в) a = 0.2; b = 0.2; c = 0.21;</w:t>
            </w:r>
          </w:p>
        </w:tc>
        <w:tc>
          <w:tcPr>
            <w:tcW w:type="dxa" w:w="4986"/>
          </w:tcPr>
          <w:p>
            <w:r>
              <w:t>г) a = 0.14; b = 0.27;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65551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0.31;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0.78.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0.072;</w:t>
            </w:r>
          </w:p>
        </w:tc>
        <w:tc>
          <w:tcPr>
            <w:tcW w:type="dxa" w:w="2493"/>
          </w:tcPr>
          <w:p>
            <w:r>
              <w:t>в) 0.216;</w:t>
            </w:r>
          </w:p>
        </w:tc>
        <w:tc>
          <w:tcPr>
            <w:tcW w:type="dxa" w:w="2493"/>
          </w:tcPr>
          <w:p>
            <w:r>
              <w:t>г) 0.928.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0.119;</w:t>
            </w:r>
          </w:p>
        </w:tc>
        <w:tc>
          <w:tcPr>
            <w:tcW w:type="dxa" w:w="2493"/>
          </w:tcPr>
          <w:p>
            <w:r>
              <w:t>б) 0.239;</w:t>
            </w:r>
          </w:p>
        </w:tc>
        <w:tc>
          <w:tcPr>
            <w:tcW w:type="dxa" w:w="2493"/>
          </w:tcPr>
          <w:p>
            <w:r>
              <w:t>в) 0.761;</w:t>
            </w:r>
          </w:p>
        </w:tc>
        <w:tc>
          <w:tcPr>
            <w:tcW w:type="dxa" w:w="2493"/>
          </w:tcPr>
          <w:p>
            <w:r>
              <w:t>г) 0.881.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0.3;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0.35;</w:t>
            </w:r>
          </w:p>
        </w:tc>
        <w:tc>
          <w:tcPr>
            <w:tcW w:type="dxa" w:w="2493"/>
          </w:tcPr>
          <w:p>
            <w:r>
              <w:t>б) 0.63;</w:t>
            </w:r>
          </w:p>
        </w:tc>
        <w:tc>
          <w:tcPr>
            <w:tcW w:type="dxa" w:w="2493"/>
          </w:tcPr>
          <w:p>
            <w:r>
              <w:t>в) 0.38;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0.15; c = 0.13;</w:t>
            </w:r>
          </w:p>
        </w:tc>
        <w:tc>
          <w:tcPr>
            <w:tcW w:type="dxa" w:w="4986"/>
          </w:tcPr>
          <w:p>
            <w:r>
              <w:t>б) a = 0.18; b = 0.18; c = 0.15;</w:t>
            </w:r>
          </w:p>
        </w:tc>
      </w:tr>
      <w:tr>
        <w:tc>
          <w:tcPr>
            <w:tcW w:type="dxa" w:w="4986"/>
          </w:tcPr>
          <w:p>
            <w:r>
              <w:t>в) a = 0.29; b = 0.14; c = 0.22;</w:t>
            </w:r>
          </w:p>
        </w:tc>
        <w:tc>
          <w:tcPr>
            <w:tcW w:type="dxa" w:w="4986"/>
          </w:tcPr>
          <w:p>
            <w:r>
              <w:t>г) a = 0.17; b = 0.15;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59260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71/72;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0.944;</w:t>
            </w:r>
          </w:p>
        </w:tc>
        <w:tc>
          <w:tcPr>
            <w:tcW w:type="dxa" w:w="2493"/>
          </w:tcPr>
          <w:p>
            <w:r>
              <w:t>б) 0.216;</w:t>
            </w:r>
          </w:p>
        </w:tc>
        <w:tc>
          <w:tcPr>
            <w:tcW w:type="dxa" w:w="2493"/>
          </w:tcPr>
          <w:p>
            <w:r>
              <w:t>в) 0.056;</w:t>
            </w:r>
          </w:p>
        </w:tc>
        <w:tc>
          <w:tcPr>
            <w:tcW w:type="dxa" w:w="2493"/>
          </w:tcPr>
          <w:p>
            <w:r>
              <w:t>г) 0.766.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0.146;</w:t>
            </w:r>
          </w:p>
        </w:tc>
        <w:tc>
          <w:tcPr>
            <w:tcW w:type="dxa" w:w="2493"/>
          </w:tcPr>
          <w:p>
            <w:r>
              <w:t>б) 0.734;</w:t>
            </w:r>
          </w:p>
        </w:tc>
        <w:tc>
          <w:tcPr>
            <w:tcW w:type="dxa" w:w="2493"/>
          </w:tcPr>
          <w:p>
            <w:r>
              <w:t>в) 0.266;</w:t>
            </w:r>
          </w:p>
        </w:tc>
        <w:tc>
          <w:tcPr>
            <w:tcW w:type="dxa" w:w="2493"/>
          </w:tcPr>
          <w:p>
            <w:r>
              <w:t>г) 0.854.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0.75;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0.37.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0.56.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0.3; b = 0.14; c = 0.26;</w:t>
            </w:r>
          </w:p>
        </w:tc>
        <w:tc>
          <w:tcPr>
            <w:tcW w:type="dxa" w:w="4986"/>
          </w:tcPr>
          <w:p>
            <w:r>
              <w:t>б) a = 0.13; b = 0.18; c = 0.21;</w:t>
            </w:r>
          </w:p>
        </w:tc>
      </w:tr>
      <w:tr>
        <w:tc>
          <w:tcPr>
            <w:tcW w:type="dxa" w:w="4986"/>
          </w:tcPr>
          <w:p>
            <w:r>
              <w:t>в) a = 0.15; b = 0.2; c = 0.17;</w:t>
            </w:r>
          </w:p>
        </w:tc>
        <w:tc>
          <w:tcPr>
            <w:tcW w:type="dxa" w:w="4986"/>
          </w:tcPr>
          <w:p>
            <w:r>
              <w:t>г) a = 0.13; b = 0.13; c = 0.14.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0.77;</w:t>
            </w:r>
          </w:p>
        </w:tc>
        <w:tc>
          <w:tcPr>
            <w:tcW w:type="dxa" w:w="2493"/>
          </w:tcPr>
          <w:p>
            <w:r>
              <w:t>в) 0.26;</w:t>
            </w:r>
          </w:p>
        </w:tc>
        <w:tc>
          <w:tcPr>
            <w:tcW w:type="dxa" w:w="2493"/>
          </w:tcPr>
          <w:p>
            <w:r>
              <w:t>г) 0.71.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№199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17/18;</w:t>
            </w:r>
          </w:p>
        </w:tc>
        <w:tc>
          <w:tcPr>
            <w:tcW w:type="dxa" w:w="2493"/>
          </w:tcPr>
          <w:p>
            <w:r>
              <w:t>г) 103/108.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0.142;</w:t>
            </w:r>
          </w:p>
        </w:tc>
        <w:tc>
          <w:tcPr>
            <w:tcW w:type="dxa" w:w="2493"/>
          </w:tcPr>
          <w:p>
            <w:r>
              <w:t>б) 0.934;</w:t>
            </w:r>
          </w:p>
        </w:tc>
        <w:tc>
          <w:tcPr>
            <w:tcW w:type="dxa" w:w="2493"/>
          </w:tcPr>
          <w:p>
            <w:r>
              <w:t>в) 0.066;</w:t>
            </w:r>
          </w:p>
        </w:tc>
        <w:tc>
          <w:tcPr>
            <w:tcW w:type="dxa" w:w="2493"/>
          </w:tcPr>
          <w:p>
            <w:r>
              <w:t>г) 0.811.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0.148;</w:t>
            </w:r>
          </w:p>
        </w:tc>
        <w:tc>
          <w:tcPr>
            <w:tcW w:type="dxa" w:w="2493"/>
          </w:tcPr>
          <w:p>
            <w:r>
              <w:t>б) 0.732;</w:t>
            </w:r>
          </w:p>
        </w:tc>
        <w:tc>
          <w:tcPr>
            <w:tcW w:type="dxa" w:w="2493"/>
          </w:tcPr>
          <w:p>
            <w:r>
              <w:t>в) 0.268;</w:t>
            </w:r>
          </w:p>
        </w:tc>
        <w:tc>
          <w:tcPr>
            <w:tcW w:type="dxa" w:w="2493"/>
          </w:tcPr>
          <w:p>
            <w:r>
              <w:t>г) 0.852.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0.75;</w:t>
            </w:r>
          </w:p>
        </w:tc>
        <w:tc>
          <w:tcPr>
            <w:tcW w:type="dxa" w:w="2493"/>
          </w:tcPr>
          <w:p>
            <w:r>
              <w:t>б) 0.39;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0.25.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0.15; c = 0.2;</w:t>
            </w:r>
          </w:p>
        </w:tc>
        <w:tc>
          <w:tcPr>
            <w:tcW w:type="dxa" w:w="4986"/>
          </w:tcPr>
          <w:p>
            <w:r>
              <w:t>б) a = 0.17; b = 0.21; c = 0.2;</w:t>
            </w:r>
          </w:p>
        </w:tc>
      </w:tr>
      <w:tr>
        <w:tc>
          <w:tcPr>
            <w:tcW w:type="dxa" w:w="4986"/>
          </w:tcPr>
          <w:p>
            <w:r>
              <w:t>в) a = 0.16; b = 0.18; c = 0.22;</w:t>
            </w:r>
          </w:p>
        </w:tc>
        <w:tc>
          <w:tcPr>
            <w:tcW w:type="dxa" w:w="4986"/>
          </w:tcPr>
          <w:p>
            <w:r>
              <w:t>г) a = 0.23; b = 0.16;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15723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4.49.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0.83;</w:t>
            </w:r>
          </w:p>
        </w:tc>
        <w:tc>
          <w:tcPr>
            <w:tcW w:type="dxa" w:w="2493"/>
          </w:tcPr>
          <w:p>
            <w:r>
              <w:t>б) 0.17;</w:t>
            </w:r>
          </w:p>
        </w:tc>
        <w:tc>
          <w:tcPr>
            <w:tcW w:type="dxa" w:w="2493"/>
          </w:tcPr>
          <w:p>
            <w:r>
              <w:t>в) 0.69;</w:t>
            </w:r>
          </w:p>
        </w:tc>
        <w:tc>
          <w:tcPr>
            <w:tcW w:type="dxa" w:w="2493"/>
          </w:tcPr>
          <w:p>
            <w:r>
              <w:t>г) 0.74.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№200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0.769;</w:t>
            </w:r>
          </w:p>
        </w:tc>
        <w:tc>
          <w:tcPr>
            <w:tcW w:type="dxa" w:w="2493"/>
          </w:tcPr>
          <w:p>
            <w:r>
              <w:t>б) 0.182;</w:t>
            </w:r>
          </w:p>
        </w:tc>
        <w:tc>
          <w:tcPr>
            <w:tcW w:type="dxa" w:w="2493"/>
          </w:tcPr>
          <w:p>
            <w:r>
              <w:t>в) 0.054;</w:t>
            </w:r>
          </w:p>
        </w:tc>
        <w:tc>
          <w:tcPr>
            <w:tcW w:type="dxa" w:w="2493"/>
          </w:tcPr>
          <w:p>
            <w:r>
              <w:t>г) 0.946.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0.241;</w:t>
            </w:r>
          </w:p>
        </w:tc>
        <w:tc>
          <w:tcPr>
            <w:tcW w:type="dxa" w:w="2493"/>
          </w:tcPr>
          <w:p>
            <w:r>
              <w:t>б) 0.121;</w:t>
            </w:r>
          </w:p>
        </w:tc>
        <w:tc>
          <w:tcPr>
            <w:tcW w:type="dxa" w:w="2493"/>
          </w:tcPr>
          <w:p>
            <w:r>
              <w:t>в) 0.879;</w:t>
            </w:r>
          </w:p>
        </w:tc>
        <w:tc>
          <w:tcPr>
            <w:tcW w:type="dxa" w:w="2493"/>
          </w:tcPr>
          <w:p>
            <w:r>
              <w:t>г) 0.759.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0.16;</w:t>
            </w:r>
          </w:p>
        </w:tc>
        <w:tc>
          <w:tcPr>
            <w:tcW w:type="dxa" w:w="2493"/>
          </w:tcPr>
          <w:p>
            <w:r>
              <w:t>в) 0.84;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a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b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c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0.23; b = 0.16; c = 0.24;</w:t>
            </w:r>
          </w:p>
        </w:tc>
        <w:tc>
          <w:tcPr>
            <w:tcW w:type="dxa" w:w="4986"/>
          </w:tcPr>
          <w:p>
            <w:r>
              <w:t>б) a = 0.12; b = 0.19; c = 0.13;</w:t>
            </w:r>
          </w:p>
        </w:tc>
      </w:tr>
      <w:tr>
        <w:tc>
          <w:tcPr>
            <w:tcW w:type="dxa" w:w="4986"/>
          </w:tcPr>
          <w:p>
            <w:r>
              <w:t>в) a = 0.17; b = 0.19; c = 0.13;</w:t>
            </w:r>
          </w:p>
        </w:tc>
        <w:tc>
          <w:tcPr>
            <w:tcW w:type="dxa" w:w="4986"/>
          </w:tcPr>
          <w:p>
            <w:r>
              <w:t>г) a = 0.2; b = 0.21;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625</m:t>
                  </m:r>
                </m:num>
                <m:den>
                  <m:r>
                    <m:rPr>
                      <m:sty m:val="p"/>
                    </m:rPr>
                    <m:t>994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369</m:t>
                  </m:r>
                </m:num>
                <m:den>
                  <m:r>
                    <m:rPr>
                      <m:sty m:val="p"/>
                    </m:rPr>
                    <m:t>390994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0.71;</w:t>
            </w:r>
          </w:p>
        </w:tc>
        <w:tc>
          <w:tcPr>
            <w:tcW w:type="dxa" w:w="2493"/>
          </w:tcPr>
          <w:p>
            <w:r>
              <w:t>г) 0.65.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d>
                    <m:dPr>
                      <m:sepChr m:val=","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e</m:t>
                          </m:r>
                        </m:den>
                      </m:f>
                    </m:e>
                  </m:d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