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Style w:val="f_header"/>
          <w:b/>
        </w:rPr>
        <w:t>Вариант (№1)</w:t>
      </w:r>
    </w:p>
    <w:p>
      <w:pPr>
        <w:jc w:val="center"/>
      </w:pPr>
      <w:r>
        <w:rPr>
          <w:rStyle w:val="f_header"/>
        </w:rPr>
        <w:t>Тест по теме «Теория вероятностей и математическая статистика»</w:t>
        <w:br/>
      </w:r>
    </w:p>
    <w:p>
      <w:pPr>
        <w:jc w:val="both"/>
      </w:pPr>
      <w:r>
        <w:rPr>
          <w:rStyle w:val="f_tasks"/>
          <w:b/>
        </w:rPr>
        <w:t xml:space="preserve">1. </w:t>
      </w:r>
      <w:r>
        <w:rPr>
          <w:rStyle w:val="f_tasks"/>
        </w:rPr>
        <w:t xml:space="preserve">Вероятность наступления некоторого события не может быть равна </w:t>
      </w:r>
    </w:p>
    <w:p>
      <w:r>
        <w:t xml:space="preserve">А) </w:t>
      </w:r>
      <w:r>
        <w:rPr>
          <w:rStyle w:val="f_tasks"/>
        </w:rPr>
        <w:t>0</w:t>
      </w:r>
      <m:oMath xmlns:mml="http://www.w3.org/1998/Math/MathML">
        <m:r>
          <m:t>.</m:t>
        </m:r>
      </m:oMath>
      <w:r>
        <w:rPr>
          <w:rStyle w:val="f_tasks"/>
        </w:rPr>
        <w:t>5</w:t>
      </w:r>
    </w:p>
    <w:p>
      <w:r>
        <w:t xml:space="preserve">Б) </w:t>
      </w:r>
      <w:r>
        <w:rPr>
          <w:rStyle w:val="f_tasks"/>
        </w:rPr>
        <w:t>1</w:t>
      </w:r>
    </w:p>
    <w:p>
      <w:r>
        <w:t xml:space="preserve">В) </w:t>
      </w:r>
      <w:r>
        <w:rPr>
          <w:rStyle w:val="f_tasks"/>
        </w:rPr>
        <w:t>0</w:t>
      </w:r>
    </w:p>
    <w:p>
      <w:r>
        <w:t xml:space="preserve">Г) </w:t>
      </w:r>
      <w:r>
        <w:rPr>
          <w:rStyle w:val="f_tasks"/>
        </w:rPr>
        <w:t>2</w:t>
      </w:r>
    </w:p>
    <w:p>
      <w:pPr>
        <w:jc w:val="both"/>
      </w:pPr>
      <w:r>
        <w:rPr>
          <w:rStyle w:val="f_tasks"/>
          <w:b/>
        </w:rPr>
        <w:t xml:space="preserve">2. </w:t>
      </w:r>
      <w:r>
        <w:rPr>
          <w:rStyle w:val="f_tasks"/>
        </w:rPr>
        <w:t>Что означает операция АВ?</w:t>
      </w:r>
    </w:p>
    <w:p>
      <w:r>
        <w:t xml:space="preserve">А) </w:t>
      </w:r>
      <w:r>
        <w:rPr>
          <w:rStyle w:val="f_tasks"/>
        </w:rPr>
        <w:t>Ни одно из событий не произошло</w:t>
      </w:r>
    </w:p>
    <w:p>
      <w:r>
        <w:t xml:space="preserve">Б) </w:t>
      </w:r>
      <w:r>
        <w:rPr>
          <w:rStyle w:val="f_tasks"/>
        </w:rPr>
        <w:t>Произошло и событие А, и событие В</w:t>
      </w:r>
    </w:p>
    <w:p>
      <w:r>
        <w:t xml:space="preserve">В) </w:t>
      </w:r>
      <w:r>
        <w:rPr>
          <w:rStyle w:val="f_tasks"/>
        </w:rPr>
        <w:t>Произошло хотя бы одно из двух событий А или В</w:t>
      </w:r>
    </w:p>
    <w:p>
      <w:r>
        <w:t xml:space="preserve">Г) </w:t>
      </w:r>
      <w:r>
        <w:rPr>
          <w:rStyle w:val="f_tasks"/>
        </w:rPr>
        <w:t>Событие А влечет за собой событие В</w:t>
      </w:r>
    </w:p>
    <w:p>
      <w:pPr>
        <w:jc w:val="both"/>
      </w:pPr>
      <w:r>
        <w:rPr>
          <w:rStyle w:val="f_tasks"/>
          <w:b/>
        </w:rPr>
        <w:t xml:space="preserve">3. </w:t>
      </w:r>
      <w:r>
        <w:rPr>
          <w:rStyle w:val="f_tasks"/>
        </w:rPr>
        <w:t xml:space="preserve">Как называется число </w:t>
      </w:r>
      <m:oMath xmlns:mml="http://www.w3.org/1998/Math/MathML">
        <m:sSub>
          <m:e>
            <m:r>
              <m:t>m</m:t>
            </m:r>
          </m:e>
          <m:sub>
            <m:r>
              <m:t>0</m:t>
            </m:r>
          </m:sub>
        </m:sSub>
      </m:oMath>
      <w:r>
        <w:rPr>
          <w:rStyle w:val="f_tasks"/>
        </w:rPr>
        <w:t xml:space="preserve">наступления события в n независимых испытаниях, в каждом из которых вероятность появления события равна p, определяемое из неравенства </w:t>
      </w:r>
      <m:oMath xmlns:mml="http://www.w3.org/1998/Math/MathML">
        <m:r>
          <m:t>np−q≤</m:t>
        </m:r>
        <m:sSub>
          <m:e>
            <m:r>
              <m:t>m</m:t>
            </m:r>
          </m:e>
          <m:sub>
            <m:r>
              <m:t>0</m:t>
            </m:r>
          </m:sub>
        </m:sSub>
        <m:r>
          <m:t>≤np+p</m:t>
        </m:r>
      </m:oMath>
      <w:r>
        <w:rPr>
          <w:rStyle w:val="f_tasks"/>
        </w:rPr>
        <w:t>?</w:t>
      </w:r>
    </w:p>
    <w:p>
      <w:r>
        <w:t xml:space="preserve">А) </w:t>
      </w:r>
      <w:r>
        <w:rPr>
          <w:rStyle w:val="f_tasks"/>
        </w:rPr>
        <w:t>Оптимальное</w:t>
      </w:r>
    </w:p>
    <w:p>
      <w:r>
        <w:t xml:space="preserve">Б) </w:t>
      </w:r>
      <w:r>
        <w:rPr>
          <w:rStyle w:val="f_tasks"/>
        </w:rPr>
        <w:t>Наивероятнейшее</w:t>
      </w:r>
    </w:p>
    <w:p>
      <w:r>
        <w:t xml:space="preserve">В) </w:t>
      </w:r>
      <w:r>
        <w:rPr>
          <w:rStyle w:val="f_tasks"/>
        </w:rPr>
        <w:t>Минимальное</w:t>
      </w:r>
    </w:p>
    <w:p>
      <w:r>
        <w:t xml:space="preserve">Г) </w:t>
      </w:r>
      <w:r>
        <w:rPr>
          <w:rStyle w:val="f_tasks"/>
        </w:rPr>
        <w:t>Наибольшее</w:t>
      </w:r>
    </w:p>
    <w:p>
      <w:pPr>
        <w:jc w:val="both"/>
      </w:pPr>
      <w:r>
        <w:rPr>
          <w:rStyle w:val="f_tasks"/>
          <w:b/>
        </w:rPr>
        <w:t xml:space="preserve">4. </w:t>
      </w:r>
      <w:r>
        <w:rPr>
          <w:rStyle w:val="f_tasks"/>
        </w:rPr>
        <w:t>Зная характеристическую функцию можно определить функцию распределения</w:t>
      </w:r>
    </w:p>
    <w:p>
      <w:r>
        <w:t xml:space="preserve">А) </w:t>
      </w:r>
      <w:r>
        <w:rPr>
          <w:rStyle w:val="f_tasks"/>
        </w:rPr>
        <w:t>Простой случайной величины</w:t>
      </w:r>
    </w:p>
    <w:p>
      <w:r>
        <w:t xml:space="preserve">Б) </w:t>
      </w:r>
      <w:r>
        <w:rPr>
          <w:rStyle w:val="f_tasks"/>
        </w:rPr>
        <w:t>Произвольной случайной величины</w:t>
      </w:r>
    </w:p>
    <w:p>
      <w:r>
        <w:t xml:space="preserve">В) </w:t>
      </w:r>
      <w:r>
        <w:rPr>
          <w:rStyle w:val="f_tasks"/>
        </w:rPr>
        <w:t>Непрерывной случайной величины</w:t>
      </w:r>
    </w:p>
    <w:p>
      <w:r>
        <w:t xml:space="preserve">Г) </w:t>
      </w:r>
      <w:r>
        <w:rPr>
          <w:rStyle w:val="f_tasks"/>
        </w:rPr>
        <w:t>Невозможно определить функцию распределения</w:t>
      </w:r>
    </w:p>
    <w:p>
      <w:pPr>
        <w:jc w:val="both"/>
      </w:pPr>
      <w:r>
        <w:rPr>
          <w:rStyle w:val="f_tasks"/>
          <w:b/>
        </w:rPr>
        <w:t xml:space="preserve">5. </w:t>
      </w:r>
      <w:r>
        <w:rPr>
          <w:rStyle w:val="f_tasks"/>
        </w:rPr>
        <w:t xml:space="preserve">Чему равно математическое ожидание при экспоненциальном распределении с параметром </w:t>
      </w:r>
      <m:oMath xmlns:mml="http://www.w3.org/1998/Math/MathML">
        <m:r>
          <m:t>λ</m:t>
        </m:r>
      </m:oMath>
      <w:r>
        <w:rPr>
          <w:rStyle w:val="f_tasks"/>
        </w:rPr>
        <w:t>?</w:t>
      </w:r>
    </w:p>
    <w:p>
      <w:r>
        <w:t xml:space="preserve">А) </w:t>
      </w:r>
      <m:oMath xmlns:mml="http://www.w3.org/1998/Math/MathML">
        <m:f>
          <m:fPr>
            <m:type m:val="bar"/>
          </m:fPr>
          <m:num>
            <m:r>
              <m:t>1</m:t>
            </m:r>
          </m:num>
          <m:den>
            <m:r>
              <m:t>λ</m:t>
            </m:r>
          </m:den>
        </m:f>
      </m:oMath>
    </w:p>
    <w:p>
      <w:r>
        <w:t xml:space="preserve">Б) </w:t>
      </w:r>
      <m:oMath xmlns:mml="http://www.w3.org/1998/Math/MathML">
        <m:r>
          <m:t>λ</m:t>
        </m:r>
      </m:oMath>
    </w:p>
    <w:p>
      <w:r>
        <w:t xml:space="preserve">В) </w:t>
      </w:r>
      <w:r>
        <w:rPr>
          <w:rStyle w:val="f_tasks"/>
        </w:rPr>
        <w:t>Нет верного ответа</w:t>
      </w:r>
    </w:p>
    <w:p>
      <w:r>
        <w:t xml:space="preserve">Г) </w:t>
      </w:r>
      <m:oMath xmlns:mml="http://www.w3.org/1998/Math/MathML">
        <m:f>
          <m:fPr>
            <m:type m:val="bar"/>
          </m:fPr>
          <m:num>
            <m:r>
              <m:t>a+b</m:t>
            </m:r>
          </m:num>
          <m:den>
            <m:r>
              <m:t>2</m:t>
            </m:r>
          </m:den>
        </m:f>
      </m:oMath>
    </w:p>
    <w:p>
      <w:pPr>
        <w:jc w:val="both"/>
      </w:pPr>
      <w:r>
        <w:rPr>
          <w:rStyle w:val="f_tasks"/>
          <w:b/>
        </w:rPr>
        <w:t xml:space="preserve">6. </w:t>
      </w:r>
      <w:r>
        <w:rPr>
          <w:rStyle w:val="f_tasks"/>
        </w:rPr>
        <w:t>Каково значение дисперсии при распределении Пуассона?</w:t>
      </w:r>
    </w:p>
    <w:p>
      <w:r>
        <w:t xml:space="preserve">А) </w:t>
      </w:r>
      <m:oMath xmlns:mml="http://www.w3.org/1998/Math/MathML">
        <m:r>
          <m:t>λ</m:t>
        </m:r>
      </m:oMath>
    </w:p>
    <w:p>
      <w:r>
        <w:t xml:space="preserve">Б) </w:t>
      </w:r>
      <m:oMath xmlns:mml="http://www.w3.org/1998/Math/MathML">
        <m:sSup>
          <m:e>
            <m:r>
              <m:t>σ</m:t>
            </m:r>
          </m:e>
          <m:sup>
            <m:r>
              <m:t>2</m:t>
            </m:r>
          </m:sup>
        </m:sSup>
      </m:oMath>
    </w:p>
    <w:p>
      <w:r>
        <w:t xml:space="preserve">В) </w:t>
      </w:r>
      <m:oMath xmlns:mml="http://www.w3.org/1998/Math/MathML">
        <m:f>
          <m:fPr>
            <m:type m:val="bar"/>
          </m:fPr>
          <m:num>
            <m:r>
              <m:t>(a−b</m:t>
            </m:r>
            <m:sSup>
              <m:e>
                <m:r>
                  <m:t>)</m:t>
                </m:r>
              </m:e>
              <m:sup>
                <m:r>
                  <m:t>2</m:t>
                </m:r>
              </m:sup>
            </m:sSup>
          </m:num>
          <m:den>
            <m:r>
              <m:t>12</m:t>
            </m:r>
          </m:den>
        </m:f>
      </m:oMath>
    </w:p>
    <w:p>
      <w:r>
        <w:t xml:space="preserve">Г) </w:t>
      </w:r>
      <m:oMath xmlns:mml="http://www.w3.org/1998/Math/MathML">
        <m:f>
          <m:fPr>
            <m:type m:val="bar"/>
          </m:fPr>
          <m:num>
            <m:r>
              <m:t>1</m:t>
            </m:r>
          </m:num>
          <m:den>
            <m:sSup>
              <m:e>
                <m:r>
                  <m:t>λ</m:t>
                </m:r>
              </m:e>
              <m:sup>
                <m:r>
                  <m:t>2</m:t>
                </m:r>
              </m:sup>
            </m:sSup>
          </m:den>
        </m:f>
      </m:oMath>
    </w:p>
    <w:p>
      <w:r>
        <w:br w:type="page"/>
      </w:r>
    </w:p>
    <w:p>
      <w:pPr>
        <w:jc w:val="center"/>
      </w:pPr>
      <w:r>
        <w:rPr>
          <w:rStyle w:val="f_header"/>
          <w:b/>
        </w:rPr>
        <w:t>Вариант (№2)</w:t>
      </w:r>
    </w:p>
    <w:p>
      <w:pPr>
        <w:jc w:val="center"/>
      </w:pPr>
      <w:r>
        <w:rPr>
          <w:rStyle w:val="f_header"/>
        </w:rPr>
        <w:t>Тест по теме «Теория вероятностей и математическая статистика»</w:t>
        <w:br/>
      </w:r>
    </w:p>
    <w:p>
      <w:pPr>
        <w:jc w:val="both"/>
      </w:pPr>
      <w:r>
        <w:rPr>
          <w:rStyle w:val="f_tasks"/>
          <w:b/>
        </w:rPr>
        <w:t xml:space="preserve">1. </w:t>
      </w:r>
      <w:r>
        <w:rPr>
          <w:rStyle w:val="f_tasks"/>
        </w:rPr>
        <w:t xml:space="preserve">Случайное событие – это </w:t>
      </w:r>
    </w:p>
    <w:p>
      <w:r>
        <w:t xml:space="preserve">А) </w:t>
      </w:r>
      <w:r>
        <w:rPr>
          <w:rStyle w:val="f_tasks"/>
        </w:rPr>
        <w:t>Доказанное утверждение</w:t>
      </w:r>
    </w:p>
    <w:p>
      <w:r>
        <w:t xml:space="preserve">Б) </w:t>
      </w:r>
      <w:r>
        <w:rPr>
          <w:rStyle w:val="f_tasks"/>
        </w:rPr>
        <w:t>Положительное число</w:t>
      </w:r>
    </w:p>
    <w:p>
      <w:r>
        <w:t xml:space="preserve">В) </w:t>
      </w:r>
      <w:r>
        <w:rPr>
          <w:rStyle w:val="f_tasks"/>
        </w:rPr>
        <w:t>Может как произойти так и не произойти</w:t>
      </w:r>
    </w:p>
    <w:p>
      <w:r>
        <w:t xml:space="preserve">Г) </w:t>
      </w:r>
      <w:r>
        <w:rPr>
          <w:rStyle w:val="f_tasks"/>
        </w:rPr>
        <w:t>Очевидное свойство</w:t>
      </w:r>
    </w:p>
    <w:p>
      <w:pPr>
        <w:jc w:val="both"/>
      </w:pPr>
      <w:r>
        <w:rPr>
          <w:rStyle w:val="f_tasks"/>
          <w:b/>
        </w:rPr>
        <w:t xml:space="preserve">2. </w:t>
      </w:r>
      <w:r>
        <w:rPr>
          <w:rStyle w:val="f_tasks"/>
        </w:rPr>
        <w:t>Что означает операция АВ?</w:t>
      </w:r>
    </w:p>
    <w:p>
      <w:r>
        <w:t xml:space="preserve">А) </w:t>
      </w:r>
      <w:r>
        <w:rPr>
          <w:rStyle w:val="f_tasks"/>
        </w:rPr>
        <w:t>Произошло хотя бы одно из двух событий А или В</w:t>
      </w:r>
    </w:p>
    <w:p>
      <w:r>
        <w:t xml:space="preserve">Б) </w:t>
      </w:r>
      <w:r>
        <w:rPr>
          <w:rStyle w:val="f_tasks"/>
        </w:rPr>
        <w:t>Произошло и событие А, и событие В</w:t>
      </w:r>
    </w:p>
    <w:p>
      <w:r>
        <w:t xml:space="preserve">В) </w:t>
      </w:r>
      <w:r>
        <w:rPr>
          <w:rStyle w:val="f_tasks"/>
        </w:rPr>
        <w:t>Ни одно из событий не произошло</w:t>
      </w:r>
    </w:p>
    <w:p>
      <w:r>
        <w:t xml:space="preserve">Г) </w:t>
      </w:r>
      <w:r>
        <w:rPr>
          <w:rStyle w:val="f_tasks"/>
        </w:rPr>
        <w:t>Событие А влечет за собой событие В</w:t>
      </w:r>
    </w:p>
    <w:p>
      <w:pPr>
        <w:jc w:val="both"/>
      </w:pPr>
      <w:r>
        <w:rPr>
          <w:rStyle w:val="f_tasks"/>
          <w:b/>
        </w:rPr>
        <w:t xml:space="preserve">3. </w:t>
      </w:r>
      <w:r>
        <w:rPr>
          <w:rStyle w:val="f_tasks"/>
        </w:rPr>
        <w:t>Закон больших чисел выводится из неравенства Чебышева при условии существования у случайной величины</w:t>
      </w:r>
    </w:p>
    <w:p>
      <w:r>
        <w:t xml:space="preserve">А) </w:t>
      </w:r>
      <w:r>
        <w:rPr>
          <w:rStyle w:val="f_tasks"/>
        </w:rPr>
        <w:t>Конечного второго момента</w:t>
      </w:r>
    </w:p>
    <w:p>
      <w:r>
        <w:t xml:space="preserve">Б) </w:t>
      </w:r>
      <w:r>
        <w:rPr>
          <w:rStyle w:val="f_tasks"/>
        </w:rPr>
        <w:t>Конечного математического ожидания</w:t>
      </w:r>
    </w:p>
    <w:p>
      <w:r>
        <w:t xml:space="preserve">В) </w:t>
      </w:r>
      <w:r>
        <w:rPr>
          <w:rStyle w:val="f_tasks"/>
        </w:rPr>
        <w:t>Плотности</w:t>
      </w:r>
    </w:p>
    <w:p>
      <w:r>
        <w:t xml:space="preserve">Г) </w:t>
      </w:r>
      <w:r>
        <w:rPr>
          <w:rStyle w:val="f_tasks"/>
        </w:rPr>
        <w:t>Дисперсии</w:t>
      </w:r>
    </w:p>
    <w:p>
      <w:pPr>
        <w:jc w:val="both"/>
      </w:pPr>
      <w:r>
        <w:rPr>
          <w:rStyle w:val="f_tasks"/>
          <w:b/>
        </w:rPr>
        <w:t xml:space="preserve">4. </w:t>
      </w:r>
      <w:r>
        <w:rPr>
          <w:rStyle w:val="f_tasks"/>
        </w:rPr>
        <w:t>Определите закон распределения непрерывной случайной величины, если плотность распределения имеет вид</w:t>
        <w:br/>
        <w:t xml:space="preserve"> </w:t>
      </w:r>
      <m:oMath xmlns:mml="http://www.w3.org/1998/Math/MathML">
        <m:r>
          <m:rPr>
            <m:sty m:val="p"/>
          </m:rPr>
          <m:t>p(x)</m:t>
        </m:r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0,x</m:t>
                  </m:r>
                  <m:r>
                    <m:t>⋶</m:t>
                  </m:r>
                  <m:r>
                    <m:rPr>
                      <m:sty m:val="p"/>
                    </m:rPr>
                    <m:t>[a,b]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m:t>a-b</m:t>
                      </m:r>
                    </m:den>
                  </m:f>
                  <m:r>
                    <m:t/>
                  </m:r>
                  <m:r>
                    <m:t>x∈</m:t>
                  </m:r>
                  <m:r>
                    <m:rPr>
                      <m:sty m:val="p"/>
                    </m:rPr>
                    <m:t>[a,b]</m:t>
                  </m:r>
                </m:e>
              </m:mr>
            </m:m>
          </m:e>
        </m:d>
      </m:oMath>
    </w:p>
    <w:p>
      <w:r>
        <w:t xml:space="preserve">А) </w:t>
      </w:r>
      <w:r>
        <w:rPr>
          <w:rStyle w:val="f_tasks"/>
        </w:rPr>
        <w:t>Равномерное распределение</w:t>
      </w:r>
    </w:p>
    <w:p>
      <w:r>
        <w:t xml:space="preserve">Б) </w:t>
      </w:r>
      <w:r>
        <w:rPr>
          <w:rStyle w:val="f_tasks"/>
        </w:rPr>
        <w:t>Биномиальное распределение</w:t>
      </w:r>
    </w:p>
    <w:p>
      <w:r>
        <w:t xml:space="preserve">В) </w:t>
      </w:r>
      <w:r>
        <w:rPr>
          <w:rStyle w:val="f_tasks"/>
        </w:rPr>
        <w:t>Нормальное распределение</w:t>
      </w:r>
    </w:p>
    <w:p>
      <w:r>
        <w:t xml:space="preserve">Г) </w:t>
      </w:r>
      <w:r>
        <w:rPr>
          <w:rStyle w:val="f_tasks"/>
        </w:rPr>
        <w:t>Экспоненциальное распределение</w:t>
      </w:r>
    </w:p>
    <w:p>
      <w:pPr>
        <w:jc w:val="both"/>
      </w:pPr>
      <w:r>
        <w:rPr>
          <w:rStyle w:val="f_tasks"/>
          <w:b/>
        </w:rPr>
        <w:t xml:space="preserve">5. </w:t>
      </w:r>
      <w:r>
        <w:rPr>
          <w:rStyle w:val="f_tasks"/>
        </w:rPr>
        <w:t>Какой вероятности соответствует медиана?</w:t>
      </w:r>
    </w:p>
    <w:p>
      <w:r>
        <w:t xml:space="preserve">А) </w:t>
      </w:r>
      <w:r>
        <w:rPr>
          <w:rStyle w:val="f_tasks"/>
        </w:rPr>
        <w:t>0</w:t>
      </w:r>
      <m:oMath xmlns:mml="http://www.w3.org/1998/Math/MathML">
        <m:r>
          <m:t>.</m:t>
        </m:r>
      </m:oMath>
      <w:r>
        <w:rPr>
          <w:rStyle w:val="f_tasks"/>
        </w:rPr>
        <w:t>5</w:t>
      </w:r>
    </w:p>
    <w:p>
      <w:r>
        <w:t xml:space="preserve">Б) </w:t>
      </w:r>
      <w:r>
        <w:rPr>
          <w:rStyle w:val="f_tasks"/>
        </w:rPr>
        <w:t>1</w:t>
      </w:r>
    </w:p>
    <w:p>
      <w:r>
        <w:t xml:space="preserve">В) </w:t>
      </w:r>
      <w:r>
        <w:rPr>
          <w:rStyle w:val="f_tasks"/>
        </w:rPr>
        <w:t>0.25</w:t>
      </w:r>
    </w:p>
    <w:p>
      <w:r>
        <w:t xml:space="preserve">Г) </w:t>
      </w:r>
      <w:r>
        <w:rPr>
          <w:rStyle w:val="f_tasks"/>
        </w:rPr>
        <w:t>Нет верного ответа</w:t>
      </w:r>
    </w:p>
    <w:p>
      <w:pPr>
        <w:jc w:val="both"/>
      </w:pPr>
      <w:r>
        <w:rPr>
          <w:rStyle w:val="f_tasks"/>
          <w:b/>
        </w:rPr>
        <w:t xml:space="preserve">6. </w:t>
      </w:r>
      <w:r>
        <w:rPr>
          <w:rStyle w:val="f_tasks"/>
        </w:rPr>
        <w:t>Каково значение дисперсии при равномерном распределении?</w:t>
      </w:r>
    </w:p>
    <w:p>
      <w:r>
        <w:t xml:space="preserve">А) </w:t>
      </w:r>
      <m:oMath xmlns:mml="http://www.w3.org/1998/Math/MathML">
        <m:r>
          <m:t>λ</m:t>
        </m:r>
      </m:oMath>
    </w:p>
    <w:p>
      <w:r>
        <w:t xml:space="preserve">Б) </w:t>
      </w:r>
      <m:oMath xmlns:mml="http://www.w3.org/1998/Math/MathML">
        <m:f>
          <m:fPr>
            <m:type m:val="bar"/>
          </m:fPr>
          <m:num>
            <m:r>
              <m:t>(a−b</m:t>
            </m:r>
            <m:sSup>
              <m:e>
                <m:r>
                  <m:t>)</m:t>
                </m:r>
              </m:e>
              <m:sup>
                <m:r>
                  <m:t>2</m:t>
                </m:r>
              </m:sup>
            </m:sSup>
          </m:num>
          <m:den>
            <m:r>
              <m:t>12</m:t>
            </m:r>
          </m:den>
        </m:f>
      </m:oMath>
    </w:p>
    <w:p>
      <w:r>
        <w:t xml:space="preserve">В) </w:t>
      </w:r>
      <m:oMath xmlns:mml="http://www.w3.org/1998/Math/MathML">
        <m:sSup>
          <m:e>
            <m:r>
              <m:t>σ</m:t>
            </m:r>
          </m:e>
          <m:sup>
            <m:r>
              <m:t>2</m:t>
            </m:r>
          </m:sup>
        </m:sSup>
      </m:oMath>
    </w:p>
    <w:p>
      <w:r>
        <w:t xml:space="preserve">Г) </w:t>
      </w:r>
      <m:oMath xmlns:mml="http://www.w3.org/1998/Math/MathML">
        <m:f>
          <m:fPr>
            <m:type m:val="bar"/>
          </m:fPr>
          <m:num>
            <m:r>
              <m:t>1</m:t>
            </m:r>
          </m:num>
          <m:den>
            <m:sSup>
              <m:e>
                <m:r>
                  <m:t>λ</m:t>
                </m:r>
              </m:e>
              <m:sup>
                <m:r>
                  <m:t>2</m:t>
                </m:r>
              </m:sup>
            </m:sSup>
          </m:den>
        </m:f>
      </m:oMath>
    </w:p>
    <w:p>
      <w:r>
        <w:br w:type="page"/>
      </w:r>
    </w:p>
    <w:p>
      <w:pPr>
        <w:jc w:val="center"/>
      </w:pPr>
      <w:r>
        <w:rPr>
          <w:rStyle w:val="f_header"/>
          <w:b/>
        </w:rPr>
        <w:t>Вариант (№3)</w:t>
      </w:r>
    </w:p>
    <w:p>
      <w:pPr>
        <w:jc w:val="center"/>
      </w:pPr>
      <w:r>
        <w:rPr>
          <w:rStyle w:val="f_header"/>
        </w:rPr>
        <w:t>Тест по теме «Теория вероятностей и математическая статистика»</w:t>
        <w:br/>
      </w:r>
    </w:p>
    <w:p>
      <w:pPr>
        <w:jc w:val="both"/>
      </w:pPr>
      <w:r>
        <w:rPr>
          <w:rStyle w:val="f_tasks"/>
          <w:b/>
        </w:rPr>
        <w:t xml:space="preserve">1. </w:t>
      </w:r>
      <w:r>
        <w:rPr>
          <w:rStyle w:val="f_tasks"/>
        </w:rPr>
        <w:t xml:space="preserve">Случайное событие – это </w:t>
      </w:r>
    </w:p>
    <w:p>
      <w:r>
        <w:t xml:space="preserve">А) </w:t>
      </w:r>
      <w:r>
        <w:rPr>
          <w:rStyle w:val="f_tasks"/>
        </w:rPr>
        <w:t>Доказанное утверждение</w:t>
      </w:r>
    </w:p>
    <w:p>
      <w:r>
        <w:t xml:space="preserve">Б) </w:t>
      </w:r>
      <w:r>
        <w:rPr>
          <w:rStyle w:val="f_tasks"/>
        </w:rPr>
        <w:t>Положительное число</w:t>
      </w:r>
    </w:p>
    <w:p>
      <w:r>
        <w:t xml:space="preserve">В) </w:t>
      </w:r>
      <w:r>
        <w:rPr>
          <w:rStyle w:val="f_tasks"/>
        </w:rPr>
        <w:t>Очевидное свойство</w:t>
      </w:r>
    </w:p>
    <w:p>
      <w:r>
        <w:t xml:space="preserve">Г) </w:t>
      </w:r>
      <w:r>
        <w:rPr>
          <w:rStyle w:val="f_tasks"/>
        </w:rPr>
        <w:t>Может как произойти так и не произойти</w:t>
      </w:r>
    </w:p>
    <w:p>
      <w:pPr>
        <w:jc w:val="both"/>
      </w:pPr>
      <w:r>
        <w:rPr>
          <w:rStyle w:val="f_tasks"/>
          <w:b/>
        </w:rPr>
        <w:t xml:space="preserve">2. </w:t>
      </w:r>
      <w:r>
        <w:rPr>
          <w:rStyle w:val="f_tasks"/>
        </w:rPr>
        <w:t>Что означает операция А+В?</w:t>
      </w:r>
    </w:p>
    <w:p>
      <w:r>
        <w:t xml:space="preserve">А) </w:t>
      </w:r>
      <w:r>
        <w:rPr>
          <w:rStyle w:val="f_tasks"/>
        </w:rPr>
        <w:t>Событие В влечет за собой событие А</w:t>
      </w:r>
    </w:p>
    <w:p>
      <w:r>
        <w:t xml:space="preserve">Б) </w:t>
      </w:r>
      <w:r>
        <w:rPr>
          <w:rStyle w:val="f_tasks"/>
        </w:rPr>
        <w:t>совместно осуществились события А и В</w:t>
      </w:r>
    </w:p>
    <w:p>
      <w:r>
        <w:t xml:space="preserve">В) </w:t>
      </w:r>
      <w:r>
        <w:rPr>
          <w:rStyle w:val="f_tasks"/>
        </w:rPr>
        <w:t>произошло хотя бы одно из двух событий А или В</w:t>
      </w:r>
    </w:p>
    <w:p>
      <w:r>
        <w:t xml:space="preserve">Г) </w:t>
      </w:r>
      <w:r>
        <w:rPr>
          <w:rStyle w:val="f_tasks"/>
        </w:rPr>
        <w:t>событие А влечет за собой событие В</w:t>
      </w:r>
    </w:p>
    <w:p>
      <w:pPr>
        <w:jc w:val="both"/>
      </w:pPr>
      <w:r>
        <w:rPr>
          <w:rStyle w:val="f_tasks"/>
          <w:b/>
        </w:rPr>
        <w:t xml:space="preserve">3. </w:t>
      </w:r>
      <w:r>
        <w:rPr>
          <w:rStyle w:val="f_tasks"/>
        </w:rPr>
        <w:t>Закон больших чисел выводится из неравенства Чебышева при условии существования у случайной величины</w:t>
      </w:r>
    </w:p>
    <w:p>
      <w:r>
        <w:t xml:space="preserve">А) </w:t>
      </w:r>
      <w:r>
        <w:rPr>
          <w:rStyle w:val="f_tasks"/>
        </w:rPr>
        <w:t>Плотности</w:t>
      </w:r>
    </w:p>
    <w:p>
      <w:r>
        <w:t xml:space="preserve">Б) </w:t>
      </w:r>
      <w:r>
        <w:rPr>
          <w:rStyle w:val="f_tasks"/>
        </w:rPr>
        <w:t>Конечного второго момента</w:t>
      </w:r>
    </w:p>
    <w:p>
      <w:r>
        <w:t xml:space="preserve">В) </w:t>
      </w:r>
      <w:r>
        <w:rPr>
          <w:rStyle w:val="f_tasks"/>
        </w:rPr>
        <w:t>Конечного математического ожидания</w:t>
      </w:r>
    </w:p>
    <w:p>
      <w:r>
        <w:t xml:space="preserve">Г) </w:t>
      </w:r>
      <w:r>
        <w:rPr>
          <w:rStyle w:val="f_tasks"/>
        </w:rPr>
        <w:t>Дисперсии</w:t>
      </w:r>
    </w:p>
    <w:p>
      <w:pPr>
        <w:jc w:val="both"/>
      </w:pPr>
      <w:r>
        <w:rPr>
          <w:rStyle w:val="f_tasks"/>
          <w:b/>
        </w:rPr>
        <w:t xml:space="preserve">4. </w:t>
      </w:r>
      <w:r>
        <w:rPr>
          <w:rStyle w:val="f_tasks"/>
        </w:rPr>
        <w:t>Плотность распределения вероятностей непрерывной двумерной случайной величины –это</w:t>
      </w:r>
    </w:p>
    <w:p>
      <w:r>
        <w:t xml:space="preserve">А) </w:t>
      </w:r>
      <w:r>
        <w:rPr>
          <w:rStyle w:val="f_tasks"/>
        </w:rPr>
        <w:t>Все варианты верные</w:t>
      </w:r>
    </w:p>
    <w:p>
      <w:r>
        <w:t xml:space="preserve">Б) </w:t>
      </w:r>
      <w:r>
        <w:rPr>
          <w:rStyle w:val="f_tasks"/>
        </w:rPr>
        <w:t>Постоянная величина</w:t>
      </w:r>
    </w:p>
    <w:p>
      <w:r>
        <w:t xml:space="preserve">В) </w:t>
      </w:r>
      <w:r>
        <w:rPr>
          <w:rStyle w:val="f_tasks"/>
        </w:rPr>
        <w:t>Сумма всех вероятностей</w:t>
      </w:r>
    </w:p>
    <w:p>
      <w:r>
        <w:t xml:space="preserve">Г) </w:t>
      </w:r>
      <w:r>
        <w:rPr>
          <w:rStyle w:val="f_tasks"/>
        </w:rPr>
        <w:t>Вторая смешанная частная производная ее функции распределения</w:t>
      </w:r>
    </w:p>
    <w:p>
      <w:pPr>
        <w:jc w:val="both"/>
      </w:pPr>
      <w:r>
        <w:rPr>
          <w:rStyle w:val="f_tasks"/>
          <w:b/>
        </w:rPr>
        <w:t xml:space="preserve">5. </w:t>
      </w:r>
      <w:r>
        <w:rPr>
          <w:rStyle w:val="f_tasks"/>
        </w:rPr>
        <w:t>Выберете неверное</w:t>
      </w:r>
    </w:p>
    <w:p>
      <w:r>
        <w:t xml:space="preserve">А) </w:t>
      </w:r>
      <m:oMath xmlns:mml="http://www.w3.org/1998/Math/MathML">
        <m:r>
          <m:t>DX=M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t>−MX</m:t>
        </m:r>
      </m:oMath>
    </w:p>
    <w:p>
      <w:r>
        <w:t xml:space="preserve">Б) </w:t>
      </w:r>
      <m:oMath xmlns:mml="http://www.w3.org/1998/Math/MathML">
        <m:r>
          <m:t>DX=M(X−MX</m:t>
        </m:r>
        <m:sSup>
          <m:e>
            <m:r>
              <m:t>)</m:t>
            </m:r>
          </m:e>
          <m:sup>
            <m:r>
              <m:t>2</m:t>
            </m:r>
          </m:sup>
        </m:sSup>
      </m:oMath>
    </w:p>
    <w:p>
      <w:r>
        <w:t xml:space="preserve">В) </w:t>
      </w:r>
      <m:oMath xmlns:mml="http://www.w3.org/1998/Math/MathML">
        <m:r>
          <m:t>DX=M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t>−</m:t>
        </m:r>
        <m:sSup>
          <m:e>
            <m:r>
              <m:t>M</m:t>
            </m:r>
          </m:e>
          <m:sup>
            <m:r>
              <m:t>2</m:t>
            </m:r>
          </m:sup>
        </m:sSup>
        <m:r>
          <m:t>X</m:t>
        </m:r>
      </m:oMath>
    </w:p>
    <w:p>
      <w:r>
        <w:t xml:space="preserve">Г) </w:t>
      </w:r>
      <m:oMath xmlns:mml="http://www.w3.org/1998/Math/MathML">
        <m:r>
          <m:t>DX=M(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t>)−(MX</m:t>
        </m:r>
        <m:sSup>
          <m:e>
            <m:r>
              <m:t>)</m:t>
            </m:r>
          </m:e>
          <m:sup>
            <m:r>
              <m:t>2</m:t>
            </m:r>
          </m:sup>
        </m:sSup>
      </m:oMath>
    </w:p>
    <w:p>
      <w:pPr>
        <w:jc w:val="both"/>
      </w:pPr>
      <w:r>
        <w:rPr>
          <w:rStyle w:val="f_tasks"/>
          <w:b/>
        </w:rPr>
        <w:t xml:space="preserve">6. </w:t>
      </w:r>
      <w:r>
        <w:rPr>
          <w:rStyle w:val="f_tasks"/>
        </w:rPr>
        <w:t>Каково значение дисперсии при экспоненциальном распределении?</w:t>
      </w:r>
    </w:p>
    <w:p>
      <w:r>
        <w:t xml:space="preserve">А) </w:t>
      </w:r>
      <m:oMath xmlns:mml="http://www.w3.org/1998/Math/MathML">
        <m:f>
          <m:fPr>
            <m:type m:val="bar"/>
          </m:fPr>
          <m:num>
            <m:r>
              <m:t>(a−b</m:t>
            </m:r>
            <m:sSup>
              <m:e>
                <m:r>
                  <m:t>)</m:t>
                </m:r>
              </m:e>
              <m:sup>
                <m:r>
                  <m:t>2</m:t>
                </m:r>
              </m:sup>
            </m:sSup>
          </m:num>
          <m:den>
            <m:r>
              <m:t>12</m:t>
            </m:r>
          </m:den>
        </m:f>
      </m:oMath>
    </w:p>
    <w:p>
      <w:r>
        <w:t xml:space="preserve">Б) </w:t>
      </w:r>
      <m:oMath xmlns:mml="http://www.w3.org/1998/Math/MathML">
        <m:sSup>
          <m:e>
            <m:r>
              <m:t>σ</m:t>
            </m:r>
          </m:e>
          <m:sup>
            <m:r>
              <m:t>2</m:t>
            </m:r>
          </m:sup>
        </m:sSup>
      </m:oMath>
    </w:p>
    <w:p>
      <w:r>
        <w:t xml:space="preserve">В) </w:t>
      </w:r>
      <m:oMath xmlns:mml="http://www.w3.org/1998/Math/MathML">
        <m:r>
          <m:t>λ</m:t>
        </m:r>
      </m:oMath>
    </w:p>
    <w:p>
      <w:r>
        <w:t xml:space="preserve">Г) </w:t>
      </w:r>
      <m:oMath xmlns:mml="http://www.w3.org/1998/Math/MathML">
        <m:f>
          <m:fPr>
            <m:type m:val="bar"/>
          </m:fPr>
          <m:num>
            <m:r>
              <m:t>1</m:t>
            </m:r>
          </m:num>
          <m:den>
            <m:sSup>
              <m:e>
                <m:r>
                  <m:t>λ</m:t>
                </m:r>
              </m:e>
              <m:sup>
                <m:r>
                  <m:t>2</m:t>
                </m:r>
              </m:sup>
            </m:sSup>
          </m:den>
        </m:f>
      </m:oMath>
    </w:p>
    <w:p>
      <w:r/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sz w:val="2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f_header">
    <w:name w:val="f_header"/>
    <w:rPr>
      <w:rFonts w:ascii="Times New Roman" w:hAnsi="Times New Roman"/>
      <w:sz w:val="28"/>
    </w:rPr>
  </w:style>
  <w:style w:type="character" w:customStyle="1" w:styleId="f_tasks">
    <w:name w:val="f_tasks"/>
    <w:rPr>
      <w:rFonts w:ascii="Times New Roman" w:hAnsi="Times New Roman"/>
      <w:sz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